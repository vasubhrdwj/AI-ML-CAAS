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C00000"/>
        </w:rPr>
        <w:t>NumPy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4"/>
        </w:rPr>
        <w:t>Test</w:t>
      </w:r>
    </w:p>
    <w:p>
      <w:pPr>
        <w:pStyle w:val="4"/>
        <w:rPr>
          <w:b/>
          <w:sz w:val="32"/>
        </w:rPr>
      </w:pPr>
    </w:p>
    <w:p>
      <w:pPr>
        <w:pStyle w:val="4"/>
        <w:tabs>
          <w:tab w:val="left" w:pos="5281"/>
        </w:tabs>
        <w:spacing w:before="253"/>
        <w:ind w:left="321"/>
        <w:rPr>
          <w:color w:val="00AFEF"/>
          <w:spacing w:val="-5"/>
        </w:rPr>
      </w:pPr>
      <w:r>
        <w:rPr>
          <w:color w:val="00AFEF"/>
        </w:rPr>
        <w:t>All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questions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contains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same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5"/>
        </w:rPr>
        <w:t>(2)</w:t>
      </w:r>
      <w:r>
        <w:rPr>
          <w:color w:val="00AFEF"/>
        </w:rPr>
        <w:tab/>
      </w:r>
      <w:r>
        <w:rPr>
          <w:color w:val="00AFEF"/>
        </w:rPr>
        <w:t>Total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Marks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5"/>
        </w:rPr>
        <w:t>100</w:t>
      </w:r>
    </w:p>
    <w:p>
      <w:pPr>
        <w:pStyle w:val="4"/>
        <w:tabs>
          <w:tab w:val="left" w:pos="5281"/>
        </w:tabs>
        <w:spacing w:before="253"/>
        <w:ind w:left="321"/>
        <w:rPr>
          <w:rFonts w:hint="default"/>
          <w:color w:val="00AFEF"/>
          <w:spacing w:val="-5"/>
          <w:lang w:val="en-US"/>
        </w:rPr>
      </w:pPr>
      <w:r>
        <w:rPr>
          <w:rFonts w:hint="default"/>
          <w:color w:val="00AFEF"/>
          <w:spacing w:val="-5"/>
          <w:lang w:val="en-US"/>
        </w:rPr>
        <w:t>Name: Vasu</w:t>
      </w:r>
    </w:p>
    <w:p>
      <w:pPr>
        <w:pStyle w:val="4"/>
        <w:tabs>
          <w:tab w:val="left" w:pos="5281"/>
        </w:tabs>
        <w:spacing w:before="253"/>
        <w:ind w:left="321"/>
        <w:rPr>
          <w:rFonts w:hint="default"/>
          <w:color w:val="00AFEF"/>
          <w:spacing w:val="-5"/>
          <w:lang w:val="en-US"/>
        </w:rPr>
      </w:pPr>
      <w:r>
        <w:rPr>
          <w:rFonts w:hint="default"/>
          <w:color w:val="00AFEF"/>
          <w:spacing w:val="-5"/>
          <w:lang w:val="en-US"/>
        </w:rPr>
        <w:t>RollNo: 21051954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Q1.</w:t>
      </w:r>
      <w:r>
        <w:rPr>
          <w:spacing w:val="-2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Numerical</w:t>
      </w:r>
      <w:r>
        <w:rPr>
          <w:spacing w:val="-7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Python</w:t>
      </w:r>
    </w:p>
    <w:p>
      <w:pPr>
        <w:pStyle w:val="7"/>
        <w:numPr>
          <w:ilvl w:val="0"/>
          <w:numId w:val="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Numbering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Python</w:t>
      </w:r>
    </w:p>
    <w:p>
      <w:pPr>
        <w:pStyle w:val="7"/>
        <w:numPr>
          <w:ilvl w:val="0"/>
          <w:numId w:val="1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above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Q2.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np.object([1,</w:t>
      </w:r>
      <w:r>
        <w:rPr>
          <w:spacing w:val="-7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3,</w:t>
      </w:r>
      <w:r>
        <w:rPr>
          <w:spacing w:val="-2"/>
          <w:sz w:val="22"/>
        </w:rPr>
        <w:t xml:space="preserve"> </w:t>
      </w:r>
      <w:r>
        <w:rPr>
          <w:sz w:val="22"/>
        </w:rPr>
        <w:t>4,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5])</w:t>
      </w:r>
    </w:p>
    <w:p>
      <w:pPr>
        <w:pStyle w:val="7"/>
        <w:numPr>
          <w:ilvl w:val="0"/>
          <w:numId w:val="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np.array([1,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4,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5])</w:t>
      </w:r>
    </w:p>
    <w:p>
      <w:pPr>
        <w:pStyle w:val="7"/>
        <w:numPr>
          <w:ilvl w:val="0"/>
          <w:numId w:val="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np.createArray([1,</w:t>
      </w:r>
      <w:r>
        <w:rPr>
          <w:spacing w:val="-5"/>
          <w:sz w:val="22"/>
        </w:rPr>
        <w:t xml:space="preserve"> </w:t>
      </w:r>
      <w:r>
        <w:rPr>
          <w:sz w:val="22"/>
        </w:rPr>
        <w:t>2,</w:t>
      </w:r>
      <w:r>
        <w:rPr>
          <w:spacing w:val="-6"/>
          <w:sz w:val="22"/>
        </w:rPr>
        <w:t xml:space="preserve"> </w:t>
      </w:r>
      <w:r>
        <w:rPr>
          <w:sz w:val="22"/>
        </w:rPr>
        <w:t>3,</w:t>
      </w:r>
      <w:r>
        <w:rPr>
          <w:spacing w:val="-3"/>
          <w:sz w:val="22"/>
        </w:rPr>
        <w:t xml:space="preserve"> </w:t>
      </w:r>
      <w:r>
        <w:rPr>
          <w:sz w:val="22"/>
        </w:rPr>
        <w:t>4,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5])</w:t>
      </w:r>
    </w:p>
    <w:p>
      <w:pPr>
        <w:pStyle w:val="7"/>
        <w:numPr>
          <w:ilvl w:val="0"/>
          <w:numId w:val="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Q3.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(2-D)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[[1,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3],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[4,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5,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6]]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[1,</w:t>
      </w:r>
      <w:r>
        <w:rPr>
          <w:spacing w:val="-3"/>
          <w:sz w:val="22"/>
        </w:rPr>
        <w:t xml:space="preserve"> </w:t>
      </w:r>
      <w:r>
        <w:rPr>
          <w:sz w:val="22"/>
        </w:rPr>
        <w:t>2, 3, 4,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5]</w:t>
      </w:r>
    </w:p>
    <w:p>
      <w:pPr>
        <w:pStyle w:val="7"/>
        <w:numPr>
          <w:ilvl w:val="0"/>
          <w:numId w:val="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[[[1,</w:t>
      </w:r>
      <w:r>
        <w:rPr>
          <w:spacing w:val="-6"/>
          <w:sz w:val="22"/>
        </w:rPr>
        <w:t xml:space="preserve"> </w:t>
      </w:r>
      <w:r>
        <w:rPr>
          <w:sz w:val="22"/>
        </w:rPr>
        <w:t>2, 3,</w:t>
      </w:r>
      <w:r>
        <w:rPr>
          <w:spacing w:val="-1"/>
          <w:sz w:val="22"/>
        </w:rPr>
        <w:t xml:space="preserve"> </w:t>
      </w:r>
      <w:r>
        <w:rPr>
          <w:sz w:val="22"/>
        </w:rPr>
        <w:t>4,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5]]]</w:t>
      </w:r>
    </w:p>
    <w:p>
      <w:pPr>
        <w:pStyle w:val="7"/>
        <w:numPr>
          <w:ilvl w:val="0"/>
          <w:numId w:val="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5"/>
          <w:sz w:val="22"/>
        </w:rPr>
        <w:t>45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arr.dim()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arr.ndim</w:t>
      </w:r>
    </w:p>
    <w:p>
      <w:pPr>
        <w:pStyle w:val="7"/>
        <w:numPr>
          <w:ilvl w:val="0"/>
          <w:numId w:val="4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arr.ndim()</w:t>
      </w:r>
    </w:p>
    <w:p>
      <w:pPr>
        <w:pStyle w:val="7"/>
        <w:numPr>
          <w:ilvl w:val="0"/>
          <w:numId w:val="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arr.dim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Q5.</w:t>
      </w:r>
      <w:r>
        <w:rPr>
          <w:spacing w:val="50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print(myArr,</w:t>
      </w:r>
      <w:r>
        <w:rPr>
          <w:spacing w:val="-13"/>
          <w:sz w:val="22"/>
        </w:rPr>
        <w:t xml:space="preserve"> </w:t>
      </w:r>
      <w:r>
        <w:rPr>
          <w:spacing w:val="-5"/>
          <w:sz w:val="22"/>
        </w:rPr>
        <w:t>1)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print(myArr[0])</w:t>
      </w:r>
    </w:p>
    <w:p>
      <w:pPr>
        <w:pStyle w:val="7"/>
        <w:numPr>
          <w:ilvl w:val="0"/>
          <w:numId w:val="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print(myArr[1])</w:t>
      </w:r>
    </w:p>
    <w:p>
      <w:pPr>
        <w:pStyle w:val="7"/>
        <w:numPr>
          <w:ilvl w:val="0"/>
          <w:numId w:val="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Q6.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below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5],</w:t>
      </w:r>
      <w:r>
        <w:rPr>
          <w:spacing w:val="-2"/>
        </w:rPr>
        <w:t xml:space="preserve"> </w:t>
      </w:r>
      <w:r>
        <w:t>[6,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rPr>
          <w:spacing w:val="-2"/>
        </w:rPr>
        <w:t>10]])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print(arr[7,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2])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print(arr[1,</w:t>
      </w:r>
      <w:r>
        <w:rPr>
          <w:spacing w:val="-9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2])</w:t>
      </w:r>
    </w:p>
    <w:p>
      <w:pPr>
        <w:pStyle w:val="7"/>
        <w:numPr>
          <w:ilvl w:val="0"/>
          <w:numId w:val="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print(arr[2,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3])</w:t>
      </w:r>
    </w:p>
    <w:p>
      <w:pPr>
        <w:pStyle w:val="7"/>
        <w:numPr>
          <w:ilvl w:val="0"/>
          <w:numId w:val="6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print(arr[1,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3])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Q7.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5]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below: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7])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print(arr[2:6])</w:t>
      </w:r>
    </w:p>
    <w:p>
      <w:pPr>
        <w:pStyle w:val="7"/>
        <w:numPr>
          <w:ilvl w:val="0"/>
          <w:numId w:val="7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print(arr[2:5])</w:t>
      </w:r>
    </w:p>
    <w:p>
      <w:pPr>
        <w:pStyle w:val="7"/>
        <w:numPr>
          <w:ilvl w:val="0"/>
          <w:numId w:val="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print(arr[2:4])</w:t>
      </w:r>
    </w:p>
    <w:p>
      <w:pPr>
        <w:pStyle w:val="7"/>
        <w:numPr>
          <w:ilvl w:val="0"/>
          <w:numId w:val="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print(arr[3:6])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4"/>
        <w:ind w:left="155"/>
      </w:pPr>
      <w:r>
        <w:t>Q8.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2"/>
        </w:rPr>
        <w:t>below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print(arr[3:])</w:t>
      </w:r>
    </w:p>
    <w:p>
      <w:pPr>
        <w:pStyle w:val="7"/>
        <w:numPr>
          <w:ilvl w:val="0"/>
          <w:numId w:val="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print(arr[4])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8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print(arr[4:])</w:t>
      </w:r>
    </w:p>
    <w:p>
      <w:pPr>
        <w:pStyle w:val="7"/>
        <w:numPr>
          <w:ilvl w:val="0"/>
          <w:numId w:val="8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print(arr[:4])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Q9.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rPr>
          <w:spacing w:val="-2"/>
        </w:rPr>
        <w:t>below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9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print(arr[0:6:2])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print(arr[::2])</w:t>
      </w:r>
    </w:p>
    <w:p>
      <w:pPr>
        <w:pStyle w:val="7"/>
        <w:numPr>
          <w:ilvl w:val="0"/>
          <w:numId w:val="9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print(arr[1:3:5:7])</w:t>
      </w:r>
    </w:p>
    <w:p>
      <w:pPr>
        <w:pStyle w:val="7"/>
        <w:numPr>
          <w:ilvl w:val="0"/>
          <w:numId w:val="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print(arr[1::2])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Q10.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rFonts w:hint="default"/>
          <w:spacing w:val="-2"/>
          <w:sz w:val="22"/>
          <w:highlight w:val="yellow"/>
          <w:lang w:val="en-US"/>
        </w:rPr>
        <w:t xml:space="preserve"> </w:t>
      </w:r>
      <w:r>
        <w:rPr>
          <w:spacing w:val="-2"/>
          <w:sz w:val="22"/>
        </w:rPr>
        <w:t>arr.datatype</w:t>
      </w:r>
    </w:p>
    <w:p>
      <w:pPr>
        <w:pStyle w:val="7"/>
        <w:numPr>
          <w:ilvl w:val="0"/>
          <w:numId w:val="10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arr.type</w:t>
      </w:r>
    </w:p>
    <w:p>
      <w:pPr>
        <w:pStyle w:val="7"/>
        <w:numPr>
          <w:ilvl w:val="0"/>
          <w:numId w:val="10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print(type(arr))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55"/>
      </w:pPr>
      <w:r>
        <w:t>Q11.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np.float([1,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4])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4]).toFloat()</w:t>
      </w:r>
    </w:p>
    <w:p>
      <w:pPr>
        <w:pStyle w:val="7"/>
        <w:numPr>
          <w:ilvl w:val="0"/>
          <w:numId w:val="11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=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np.array([1,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4],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dtype=np.float)</w:t>
      </w:r>
    </w:p>
    <w:p>
      <w:pPr>
        <w:pStyle w:val="7"/>
        <w:numPr>
          <w:ilvl w:val="0"/>
          <w:numId w:val="1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3,</w:t>
      </w:r>
      <w:r>
        <w:rPr>
          <w:spacing w:val="-2"/>
          <w:sz w:val="22"/>
        </w:rPr>
        <w:t xml:space="preserve"> </w:t>
      </w:r>
      <w:r>
        <w:rPr>
          <w:sz w:val="22"/>
        </w:rPr>
        <w:t>4],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type=float)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55"/>
      </w:pPr>
      <w:r>
        <w:t>Q12.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NumPy,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1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The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view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SHOULD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NOT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be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affected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by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changes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made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to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original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array.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view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Affected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changes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2"/>
          <w:sz w:val="22"/>
        </w:rPr>
        <w:t xml:space="preserve"> array.</w:t>
      </w:r>
    </w:p>
    <w:p>
      <w:pPr>
        <w:pStyle w:val="7"/>
        <w:numPr>
          <w:ilvl w:val="0"/>
          <w:numId w:val="1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5"/>
          <w:sz w:val="22"/>
        </w:rPr>
        <w:t xml:space="preserve"> </w:t>
      </w:r>
      <w:r>
        <w:rPr>
          <w:sz w:val="22"/>
        </w:rPr>
        <w:t>Made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View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Reflect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2"/>
          <w:sz w:val="22"/>
        </w:rPr>
        <w:t xml:space="preserve"> Array</w:t>
      </w:r>
    </w:p>
    <w:p>
      <w:pPr>
        <w:pStyle w:val="7"/>
        <w:numPr>
          <w:ilvl w:val="0"/>
          <w:numId w:val="12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Views</w:t>
      </w:r>
      <w:r>
        <w:rPr>
          <w:spacing w:val="-6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Deep</w:t>
      </w:r>
      <w:r>
        <w:rPr>
          <w:spacing w:val="-3"/>
          <w:sz w:val="22"/>
        </w:rPr>
        <w:t xml:space="preserve"> </w:t>
      </w:r>
      <w:r>
        <w:rPr>
          <w:sz w:val="22"/>
        </w:rPr>
        <w:t>Copy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Array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24"/>
        </w:rPr>
      </w:pPr>
    </w:p>
    <w:p>
      <w:pPr>
        <w:pStyle w:val="4"/>
        <w:spacing w:before="91"/>
        <w:ind w:left="155"/>
      </w:pPr>
      <w:r>
        <w:t>Q13.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Copies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copy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affected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changes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array.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Original</w:t>
      </w:r>
      <w:r>
        <w:rPr>
          <w:spacing w:val="-2"/>
          <w:sz w:val="22"/>
        </w:rPr>
        <w:t xml:space="preserve"> </w:t>
      </w:r>
      <w:r>
        <w:rPr>
          <w:sz w:val="22"/>
        </w:rPr>
        <w:t>Array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affected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Changes</w:t>
      </w:r>
      <w:r>
        <w:rPr>
          <w:spacing w:val="-5"/>
          <w:sz w:val="22"/>
        </w:rPr>
        <w:t xml:space="preserve"> </w:t>
      </w:r>
      <w:r>
        <w:rPr>
          <w:sz w:val="22"/>
        </w:rPr>
        <w:t>Made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Copy.</w:t>
      </w:r>
    </w:p>
    <w:p>
      <w:pPr>
        <w:pStyle w:val="7"/>
        <w:numPr>
          <w:ilvl w:val="0"/>
          <w:numId w:val="13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The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copy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SHOULD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NOT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be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affected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by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changes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made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to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original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array.</w:t>
      </w:r>
    </w:p>
    <w:p>
      <w:pPr>
        <w:pStyle w:val="7"/>
        <w:numPr>
          <w:ilvl w:val="0"/>
          <w:numId w:val="1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Copy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just</w:t>
      </w:r>
      <w:r>
        <w:rPr>
          <w:spacing w:val="-2"/>
          <w:sz w:val="22"/>
        </w:rPr>
        <w:t xml:space="preserve"> </w:t>
      </w:r>
      <w:r>
        <w:rPr>
          <w:sz w:val="22"/>
        </w:rPr>
        <w:t>SHALLOW</w:t>
      </w:r>
      <w:r>
        <w:rPr>
          <w:spacing w:val="-3"/>
          <w:sz w:val="22"/>
        </w:rPr>
        <w:t xml:space="preserve"> </w:t>
      </w:r>
      <w:r>
        <w:rPr>
          <w:sz w:val="22"/>
        </w:rPr>
        <w:t>COPY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Array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Q14.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Numpy,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rPr>
          <w:spacing w:val="-12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shape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columns.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shape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rows.</w:t>
      </w:r>
    </w:p>
    <w:p>
      <w:pPr>
        <w:pStyle w:val="7"/>
        <w:numPr>
          <w:ilvl w:val="0"/>
          <w:numId w:val="1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The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shape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is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number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of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elements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in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each</w:t>
      </w:r>
      <w:r>
        <w:rPr>
          <w:spacing w:val="-2"/>
          <w:sz w:val="22"/>
          <w:highlight w:val="yellow"/>
        </w:rPr>
        <w:t xml:space="preserve"> dimensions.</w:t>
      </w:r>
    </w:p>
    <w:p>
      <w:pPr>
        <w:pStyle w:val="7"/>
        <w:numPr>
          <w:ilvl w:val="0"/>
          <w:numId w:val="14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1"/>
        <w:ind w:left="155"/>
      </w:pPr>
      <w:r>
        <w:t>Q15.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arr.shape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arr.shape()</w:t>
      </w:r>
    </w:p>
    <w:p>
      <w:pPr>
        <w:pStyle w:val="7"/>
        <w:numPr>
          <w:ilvl w:val="0"/>
          <w:numId w:val="1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shape(arr)</w:t>
      </w:r>
    </w:p>
    <w:p>
      <w:pPr>
        <w:pStyle w:val="7"/>
        <w:numPr>
          <w:ilvl w:val="0"/>
          <w:numId w:val="15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arr.ndim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Q16.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16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Concatenate()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array_join()</w:t>
      </w:r>
    </w:p>
    <w:p>
      <w:pPr>
        <w:pStyle w:val="7"/>
        <w:numPr>
          <w:ilvl w:val="0"/>
          <w:numId w:val="1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Join()</w:t>
      </w:r>
    </w:p>
    <w:p>
      <w:pPr>
        <w:pStyle w:val="7"/>
        <w:numPr>
          <w:ilvl w:val="0"/>
          <w:numId w:val="16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Q17.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>
      <w:pPr>
        <w:spacing w:after="0"/>
        <w:sectPr>
          <w:pgSz w:w="11910" w:h="16840"/>
          <w:pgMar w:top="192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7"/>
        </w:numPr>
        <w:tabs>
          <w:tab w:val="left" w:pos="609"/>
        </w:tabs>
        <w:spacing w:before="62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array_split()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vstack()</w:t>
      </w:r>
    </w:p>
    <w:p>
      <w:pPr>
        <w:pStyle w:val="7"/>
        <w:numPr>
          <w:ilvl w:val="0"/>
          <w:numId w:val="17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hstack()</w:t>
      </w:r>
    </w:p>
    <w:p>
      <w:pPr>
        <w:pStyle w:val="7"/>
        <w:numPr>
          <w:ilvl w:val="0"/>
          <w:numId w:val="17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All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other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3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answeres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are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correct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spacing w:before="1"/>
        <w:ind w:left="155"/>
      </w:pPr>
      <w:r>
        <w:t>Q18.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7"/>
        <w:numPr>
          <w:ilvl w:val="0"/>
          <w:numId w:val="1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where()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search()</w:t>
      </w:r>
    </w:p>
    <w:p>
      <w:pPr>
        <w:pStyle w:val="7"/>
        <w:numPr>
          <w:ilvl w:val="0"/>
          <w:numId w:val="1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find()</w:t>
      </w:r>
    </w:p>
    <w:p>
      <w:pPr>
        <w:pStyle w:val="7"/>
        <w:numPr>
          <w:ilvl w:val="0"/>
          <w:numId w:val="18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line="259" w:lineRule="auto"/>
        <w:ind w:left="100" w:right="117" w:firstLine="55"/>
      </w:pPr>
      <w:r>
        <w:t>Q19.</w:t>
      </w:r>
      <w:r>
        <w:rPr>
          <w:spacing w:val="-1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correct syntax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 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below ?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ind w:left="321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4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rPr>
          <w:spacing w:val="-5"/>
        </w:rPr>
        <w:t>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19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np.where(arr==4)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np.search(4)</w:t>
      </w:r>
    </w:p>
    <w:p>
      <w:pPr>
        <w:pStyle w:val="7"/>
        <w:numPr>
          <w:ilvl w:val="0"/>
          <w:numId w:val="1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arr.find(4)</w:t>
      </w:r>
    </w:p>
    <w:p>
      <w:pPr>
        <w:pStyle w:val="7"/>
        <w:numPr>
          <w:ilvl w:val="0"/>
          <w:numId w:val="1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arr[arr==4]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Q19.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orderby()</w:t>
      </w:r>
    </w:p>
    <w:p>
      <w:pPr>
        <w:pStyle w:val="7"/>
        <w:numPr>
          <w:ilvl w:val="0"/>
          <w:numId w:val="2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order()</w:t>
      </w:r>
    </w:p>
    <w:p>
      <w:pPr>
        <w:pStyle w:val="7"/>
        <w:numPr>
          <w:ilvl w:val="0"/>
          <w:numId w:val="20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sort()</w:t>
      </w:r>
    </w:p>
    <w:p>
      <w:pPr>
        <w:pStyle w:val="7"/>
        <w:numPr>
          <w:ilvl w:val="0"/>
          <w:numId w:val="20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argsort()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Q20.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module,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from 0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np.random.randint(100)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1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np.random.rand(100)</w:t>
      </w:r>
    </w:p>
    <w:p>
      <w:pPr>
        <w:pStyle w:val="7"/>
        <w:numPr>
          <w:ilvl w:val="0"/>
          <w:numId w:val="2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np.random.rand(100)</w:t>
      </w:r>
    </w:p>
    <w:p>
      <w:pPr>
        <w:pStyle w:val="7"/>
        <w:numPr>
          <w:ilvl w:val="0"/>
          <w:numId w:val="21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np.random.randint(0,</w:t>
      </w:r>
      <w:r>
        <w:rPr>
          <w:spacing w:val="-9"/>
          <w:sz w:val="22"/>
        </w:rPr>
        <w:t xml:space="preserve"> </w:t>
      </w:r>
      <w:r>
        <w:rPr>
          <w:sz w:val="22"/>
        </w:rPr>
        <w:t>100,</w:t>
      </w:r>
      <w:r>
        <w:rPr>
          <w:spacing w:val="-6"/>
          <w:sz w:val="22"/>
        </w:rPr>
        <w:t xml:space="preserve"> </w:t>
      </w:r>
      <w:r>
        <w:rPr>
          <w:spacing w:val="-7"/>
          <w:sz w:val="22"/>
        </w:rPr>
        <w:t>2)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line="256" w:lineRule="auto"/>
        <w:ind w:left="100" w:firstLine="55"/>
      </w:pPr>
      <w:r>
        <w:t>Q21.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module,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 1000 numbers, concentrated around the number 50, with a standard deviation of 0.2 ?</w:t>
      </w: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27"/>
        </w:rPr>
      </w:pPr>
    </w:p>
    <w:p>
      <w:pPr>
        <w:pStyle w:val="7"/>
        <w:numPr>
          <w:ilvl w:val="0"/>
          <w:numId w:val="2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12"/>
          <w:sz w:val="22"/>
        </w:rPr>
        <w:t xml:space="preserve"> </w:t>
      </w:r>
      <w:r>
        <w:rPr>
          <w:sz w:val="22"/>
        </w:rPr>
        <w:t>normal=50,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s=0.1)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random.normal(size=1000,</w:t>
      </w:r>
      <w:r>
        <w:rPr>
          <w:spacing w:val="-10"/>
          <w:sz w:val="22"/>
          <w:highlight w:val="yellow"/>
        </w:rPr>
        <w:t xml:space="preserve"> </w:t>
      </w:r>
      <w:r>
        <w:rPr>
          <w:sz w:val="22"/>
          <w:highlight w:val="yellow"/>
        </w:rPr>
        <w:t>loc=50,</w:t>
      </w:r>
      <w:r>
        <w:rPr>
          <w:spacing w:val="-9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scale=0.2)</w:t>
      </w:r>
    </w:p>
    <w:p>
      <w:pPr>
        <w:pStyle w:val="7"/>
        <w:numPr>
          <w:ilvl w:val="0"/>
          <w:numId w:val="22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random.normal(size=1000,</w:t>
      </w:r>
      <w:r>
        <w:rPr>
          <w:spacing w:val="-14"/>
          <w:sz w:val="22"/>
        </w:rPr>
        <w:t xml:space="preserve"> </w:t>
      </w:r>
      <w:r>
        <w:rPr>
          <w:sz w:val="22"/>
        </w:rPr>
        <w:t>mean=50,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std=0.2)</w:t>
      </w:r>
    </w:p>
    <w:p>
      <w:pPr>
        <w:pStyle w:val="7"/>
        <w:numPr>
          <w:ilvl w:val="0"/>
          <w:numId w:val="22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random.normal(50,</w:t>
      </w:r>
      <w:r>
        <w:rPr>
          <w:spacing w:val="-8"/>
          <w:sz w:val="22"/>
        </w:rPr>
        <w:t xml:space="preserve"> </w:t>
      </w:r>
      <w:r>
        <w:rPr>
          <w:sz w:val="22"/>
        </w:rPr>
        <w:t>20,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1000)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155"/>
      </w:pPr>
      <w:r>
        <w:t>Q22.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mathematically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arr1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arr2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3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sum(arr1,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np.add(arr1,</w:t>
      </w:r>
      <w:r>
        <w:rPr>
          <w:spacing w:val="-8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arr2)</w:t>
      </w:r>
    </w:p>
    <w:p>
      <w:pPr>
        <w:pStyle w:val="7"/>
        <w:numPr>
          <w:ilvl w:val="0"/>
          <w:numId w:val="2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np.append(arr1,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arr2)</w:t>
      </w:r>
    </w:p>
    <w:p>
      <w:pPr>
        <w:pStyle w:val="7"/>
        <w:numPr>
          <w:ilvl w:val="0"/>
          <w:numId w:val="23"/>
        </w:numPr>
        <w:tabs>
          <w:tab w:val="left" w:pos="609"/>
        </w:tabs>
        <w:spacing w:before="18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np.sum((arr1,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arr2))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Q23.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arr1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arr2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np.min(arr1,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arr2)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np.minus(arr1,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arr2)</w:t>
      </w:r>
    </w:p>
    <w:p>
      <w:pPr>
        <w:pStyle w:val="7"/>
        <w:numPr>
          <w:ilvl w:val="0"/>
          <w:numId w:val="2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np.sub(arr1,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arr2)</w:t>
      </w:r>
    </w:p>
    <w:p>
      <w:pPr>
        <w:pStyle w:val="7"/>
        <w:numPr>
          <w:ilvl w:val="0"/>
          <w:numId w:val="2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np.subtract(arr1,</w:t>
      </w:r>
      <w:r>
        <w:rPr>
          <w:spacing w:val="-12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arr2)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Q24.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decimals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All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other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3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are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rounding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methods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in</w:t>
      </w:r>
      <w:r>
        <w:rPr>
          <w:spacing w:val="-2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NumPy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np.fix()</w:t>
      </w:r>
    </w:p>
    <w:p>
      <w:pPr>
        <w:pStyle w:val="7"/>
        <w:numPr>
          <w:ilvl w:val="0"/>
          <w:numId w:val="2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np.trunc()</w:t>
      </w:r>
    </w:p>
    <w:p>
      <w:pPr>
        <w:pStyle w:val="7"/>
        <w:numPr>
          <w:ilvl w:val="0"/>
          <w:numId w:val="2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np.around()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55"/>
      </w:pPr>
      <w:r>
        <w:t>Q25.</w:t>
      </w:r>
      <w:r>
        <w:rPr>
          <w:spacing w:val="-3"/>
        </w:rPr>
        <w:t xml:space="preserve"> </w:t>
      </w:r>
      <w:r>
        <w:t>What</w:t>
      </w:r>
      <w:r>
        <w:rPr>
          <w:spacing w:val="5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summation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 w:line="410" w:lineRule="auto"/>
        <w:ind w:left="321" w:right="6530"/>
      </w:pPr>
      <w:r>
        <w:t>arr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np.array([1,</w:t>
      </w:r>
      <w:r>
        <w:rPr>
          <w:spacing w:val="-11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 xml:space="preserve">3]) </w:t>
      </w:r>
      <w:r>
        <w:rPr>
          <w:spacing w:val="-2"/>
        </w:rPr>
        <w:t>print(np.cumsum(arr))</w:t>
      </w:r>
    </w:p>
    <w:p>
      <w:pPr>
        <w:pStyle w:val="4"/>
        <w:rPr>
          <w:sz w:val="24"/>
        </w:rPr>
      </w:pPr>
    </w:p>
    <w:p>
      <w:pPr>
        <w:pStyle w:val="7"/>
        <w:numPr>
          <w:ilvl w:val="0"/>
          <w:numId w:val="26"/>
        </w:numPr>
        <w:tabs>
          <w:tab w:val="left" w:pos="609"/>
        </w:tabs>
        <w:spacing w:before="157" w:after="0" w:line="240" w:lineRule="auto"/>
        <w:ind w:left="608" w:right="0" w:hanging="288"/>
        <w:jc w:val="left"/>
        <w:rPr>
          <w:sz w:val="22"/>
        </w:rPr>
      </w:pPr>
      <w:r>
        <w:rPr>
          <w:spacing w:val="-5"/>
          <w:sz w:val="22"/>
        </w:rPr>
        <w:t>[6]</w:t>
      </w:r>
    </w:p>
    <w:p>
      <w:pPr>
        <w:pStyle w:val="7"/>
        <w:numPr>
          <w:ilvl w:val="0"/>
          <w:numId w:val="2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[1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 xml:space="preserve">3 </w:t>
      </w:r>
      <w:r>
        <w:rPr>
          <w:spacing w:val="-5"/>
          <w:sz w:val="22"/>
          <w:highlight w:val="yellow"/>
        </w:rPr>
        <w:t>6]</w:t>
      </w:r>
    </w:p>
    <w:p>
      <w:pPr>
        <w:pStyle w:val="7"/>
        <w:numPr>
          <w:ilvl w:val="0"/>
          <w:numId w:val="2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4"/>
          <w:sz w:val="22"/>
        </w:rPr>
        <w:t>[10]</w:t>
      </w:r>
    </w:p>
    <w:p>
      <w:pPr>
        <w:pStyle w:val="7"/>
        <w:numPr>
          <w:ilvl w:val="0"/>
          <w:numId w:val="26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[3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6 </w:t>
      </w:r>
      <w:r>
        <w:rPr>
          <w:spacing w:val="-5"/>
          <w:sz w:val="22"/>
        </w:rPr>
        <w:t>9]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Q26.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7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empty()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array()</w:t>
      </w:r>
    </w:p>
    <w:p>
      <w:pPr>
        <w:pStyle w:val="7"/>
        <w:numPr>
          <w:ilvl w:val="0"/>
          <w:numId w:val="27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ones()</w:t>
      </w:r>
    </w:p>
    <w:p>
      <w:pPr>
        <w:pStyle w:val="7"/>
        <w:numPr>
          <w:ilvl w:val="0"/>
          <w:numId w:val="27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All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3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Q27.</w:t>
      </w:r>
      <w:r>
        <w:rPr>
          <w:spacing w:val="-2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np.arange(2,</w:t>
      </w:r>
      <w:r>
        <w:rPr>
          <w:spacing w:val="-4"/>
        </w:rPr>
        <w:t xml:space="preserve"> </w:t>
      </w:r>
      <w:r>
        <w:rPr>
          <w:spacing w:val="-5"/>
        </w:rPr>
        <w:t>8)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2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array([2,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2"/>
          <w:sz w:val="22"/>
        </w:rPr>
        <w:t xml:space="preserve"> </w:t>
      </w:r>
      <w:r>
        <w:rPr>
          <w:sz w:val="22"/>
        </w:rPr>
        <w:t>4,</w:t>
      </w:r>
      <w:r>
        <w:rPr>
          <w:spacing w:val="-1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6,</w:t>
      </w:r>
      <w:r>
        <w:rPr>
          <w:spacing w:val="-1"/>
          <w:sz w:val="22"/>
        </w:rPr>
        <w:t xml:space="preserve"> </w:t>
      </w:r>
      <w:r>
        <w:rPr>
          <w:sz w:val="22"/>
        </w:rPr>
        <w:t>7,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8])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array([2,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4,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5,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6,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7])</w:t>
      </w:r>
    </w:p>
    <w:p>
      <w:pPr>
        <w:pStyle w:val="7"/>
        <w:numPr>
          <w:ilvl w:val="0"/>
          <w:numId w:val="2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array([3,</w:t>
      </w:r>
      <w:r>
        <w:rPr>
          <w:spacing w:val="-2"/>
          <w:sz w:val="22"/>
        </w:rPr>
        <w:t xml:space="preserve"> </w:t>
      </w:r>
      <w:r>
        <w:rPr>
          <w:sz w:val="22"/>
        </w:rPr>
        <w:t>4,</w:t>
      </w:r>
      <w:r>
        <w:rPr>
          <w:spacing w:val="-2"/>
          <w:sz w:val="22"/>
        </w:rPr>
        <w:t xml:space="preserve"> </w:t>
      </w:r>
      <w:r>
        <w:rPr>
          <w:sz w:val="22"/>
        </w:rPr>
        <w:t>5,</w:t>
      </w:r>
      <w:r>
        <w:rPr>
          <w:spacing w:val="-4"/>
          <w:sz w:val="22"/>
        </w:rPr>
        <w:t xml:space="preserve"> </w:t>
      </w:r>
      <w:r>
        <w:rPr>
          <w:sz w:val="22"/>
        </w:rPr>
        <w:t>6,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7])</w:t>
      </w:r>
    </w:p>
    <w:p>
      <w:pPr>
        <w:pStyle w:val="7"/>
        <w:numPr>
          <w:ilvl w:val="0"/>
          <w:numId w:val="2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array([3,</w:t>
      </w:r>
      <w:r>
        <w:rPr>
          <w:spacing w:val="-2"/>
          <w:sz w:val="22"/>
        </w:rPr>
        <w:t xml:space="preserve"> </w:t>
      </w:r>
      <w:r>
        <w:rPr>
          <w:sz w:val="22"/>
        </w:rPr>
        <w:t>4,</w:t>
      </w:r>
      <w:r>
        <w:rPr>
          <w:spacing w:val="-2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6,</w:t>
      </w:r>
      <w:r>
        <w:rPr>
          <w:spacing w:val="-2"/>
          <w:sz w:val="22"/>
        </w:rPr>
        <w:t xml:space="preserve"> </w:t>
      </w:r>
      <w:r>
        <w:rPr>
          <w:sz w:val="22"/>
        </w:rPr>
        <w:t>7,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8])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ind w:left="155"/>
      </w:pPr>
      <w:r>
        <w:t>Q28.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code.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np.array([[[1,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rPr>
          <w:spacing w:val="-4"/>
        </w:rPr>
        <w:t>6]]])</w:t>
      </w:r>
    </w:p>
    <w:p>
      <w:pPr>
        <w:pStyle w:val="4"/>
        <w:spacing w:before="179"/>
        <w:ind w:left="321"/>
      </w:pPr>
      <w:r>
        <w:rPr>
          <w:spacing w:val="-2"/>
        </w:rPr>
        <w:t>print(a.ndim)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29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9"/>
        </w:numPr>
        <w:tabs>
          <w:tab w:val="left" w:pos="598"/>
        </w:tabs>
        <w:spacing w:before="62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w w:val="100"/>
          <w:sz w:val="22"/>
          <w:highlight w:val="yellow"/>
        </w:rPr>
        <w:t>2</w:t>
      </w:r>
    </w:p>
    <w:p>
      <w:pPr>
        <w:pStyle w:val="7"/>
        <w:numPr>
          <w:ilvl w:val="0"/>
          <w:numId w:val="29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pStyle w:val="7"/>
        <w:numPr>
          <w:ilvl w:val="0"/>
          <w:numId w:val="29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(1,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2, </w:t>
      </w:r>
      <w:r>
        <w:rPr>
          <w:spacing w:val="-5"/>
          <w:sz w:val="22"/>
        </w:rPr>
        <w:t>3)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Q29.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itemsize()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returns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size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array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returns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elements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array</w:t>
      </w:r>
    </w:p>
    <w:p>
      <w:pPr>
        <w:pStyle w:val="7"/>
        <w:numPr>
          <w:ilvl w:val="0"/>
          <w:numId w:val="3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It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returns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byte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size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of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each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element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of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2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array</w:t>
      </w:r>
    </w:p>
    <w:p>
      <w:pPr>
        <w:pStyle w:val="7"/>
        <w:numPr>
          <w:ilvl w:val="0"/>
          <w:numId w:val="30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Q30.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ind w:left="321"/>
      </w:pP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rPr>
          <w:spacing w:val="-4"/>
        </w:rPr>
        <w:t>6]])</w:t>
      </w:r>
    </w:p>
    <w:p>
      <w:pPr>
        <w:pStyle w:val="4"/>
        <w:spacing w:before="181"/>
        <w:ind w:left="321"/>
      </w:pPr>
      <w:r>
        <w:t>print(arr[1,</w:t>
      </w:r>
      <w:r>
        <w:rPr>
          <w:spacing w:val="-10"/>
        </w:rPr>
        <w:t xml:space="preserve"> </w:t>
      </w:r>
      <w:r>
        <w:rPr>
          <w:spacing w:val="-5"/>
        </w:rPr>
        <w:t>2])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w w:val="100"/>
          <w:sz w:val="22"/>
          <w:highlight w:val="yellow"/>
        </w:rPr>
        <w:t>6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7"/>
        <w:numPr>
          <w:ilvl w:val="0"/>
          <w:numId w:val="31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3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Index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Q31.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np.linspace(1,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5)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3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array([1.,</w:t>
      </w:r>
      <w:r>
        <w:rPr>
          <w:spacing w:val="-4"/>
          <w:sz w:val="22"/>
        </w:rPr>
        <w:t xml:space="preserve"> </w:t>
      </w:r>
      <w:r>
        <w:rPr>
          <w:sz w:val="22"/>
        </w:rPr>
        <w:t>2.3333333,</w:t>
      </w:r>
      <w:r>
        <w:rPr>
          <w:spacing w:val="-5"/>
          <w:sz w:val="22"/>
        </w:rPr>
        <w:t xml:space="preserve"> </w:t>
      </w:r>
      <w:r>
        <w:rPr>
          <w:sz w:val="22"/>
        </w:rPr>
        <w:t>3.66666,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5.])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array([1,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4,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5])</w:t>
      </w:r>
    </w:p>
    <w:p>
      <w:pPr>
        <w:pStyle w:val="7"/>
        <w:numPr>
          <w:ilvl w:val="0"/>
          <w:numId w:val="3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array([1,</w:t>
      </w:r>
      <w:r>
        <w:rPr>
          <w:spacing w:val="-4"/>
          <w:sz w:val="22"/>
        </w:rPr>
        <w:t xml:space="preserve"> </w:t>
      </w:r>
      <w:r>
        <w:rPr>
          <w:sz w:val="22"/>
        </w:rPr>
        <w:t>1.8,</w:t>
      </w:r>
      <w:r>
        <w:rPr>
          <w:spacing w:val="-2"/>
          <w:sz w:val="22"/>
        </w:rPr>
        <w:t xml:space="preserve"> </w:t>
      </w:r>
      <w:r>
        <w:rPr>
          <w:sz w:val="22"/>
        </w:rPr>
        <w:t>2.6,</w:t>
      </w:r>
      <w:r>
        <w:rPr>
          <w:spacing w:val="-2"/>
          <w:sz w:val="22"/>
        </w:rPr>
        <w:t xml:space="preserve"> </w:t>
      </w:r>
      <w:r>
        <w:rPr>
          <w:sz w:val="22"/>
        </w:rPr>
        <w:t>3.4,</w:t>
      </w:r>
      <w:r>
        <w:rPr>
          <w:spacing w:val="-5"/>
          <w:sz w:val="22"/>
        </w:rPr>
        <w:t xml:space="preserve"> </w:t>
      </w:r>
      <w:r>
        <w:rPr>
          <w:sz w:val="22"/>
        </w:rPr>
        <w:t>4.2,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5])</w:t>
      </w:r>
    </w:p>
    <w:p>
      <w:pPr>
        <w:pStyle w:val="7"/>
        <w:numPr>
          <w:ilvl w:val="0"/>
          <w:numId w:val="32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array([1,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3,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4])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Q32.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33"/>
        </w:numPr>
        <w:tabs>
          <w:tab w:val="left" w:pos="609"/>
        </w:tabs>
        <w:spacing w:before="6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np.array([(1,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3),</w:t>
      </w:r>
      <w:r>
        <w:rPr>
          <w:spacing w:val="-2"/>
          <w:sz w:val="22"/>
        </w:rPr>
        <w:t xml:space="preserve"> </w:t>
      </w:r>
      <w:r>
        <w:rPr>
          <w:sz w:val="22"/>
        </w:rPr>
        <w:t>(4,</w:t>
      </w:r>
      <w:r>
        <w:rPr>
          <w:spacing w:val="-3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6)]);</w:t>
      </w:r>
      <w:r>
        <w:rPr>
          <w:spacing w:val="-3"/>
          <w:sz w:val="22"/>
        </w:rPr>
        <w:t xml:space="preserve"> </w:t>
      </w:r>
      <w:r>
        <w:rPr>
          <w:sz w:val="22"/>
        </w:rPr>
        <w:t>a[(0,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1)]</w:t>
      </w:r>
    </w:p>
    <w:p>
      <w:pPr>
        <w:pStyle w:val="7"/>
        <w:numPr>
          <w:ilvl w:val="0"/>
          <w:numId w:val="33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=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np.array([(1,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3),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(4,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5,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6)]);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a.reshape(2,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4)</w:t>
      </w:r>
    </w:p>
    <w:p>
      <w:pPr>
        <w:pStyle w:val="7"/>
        <w:numPr>
          <w:ilvl w:val="0"/>
          <w:numId w:val="33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np.array([(1,</w:t>
      </w:r>
      <w:r>
        <w:rPr>
          <w:spacing w:val="-5"/>
          <w:sz w:val="22"/>
        </w:rPr>
        <w:t xml:space="preserve"> </w:t>
      </w:r>
      <w:r>
        <w:rPr>
          <w:sz w:val="22"/>
        </w:rPr>
        <w:t>2,</w:t>
      </w:r>
      <w:r>
        <w:rPr>
          <w:spacing w:val="-2"/>
          <w:sz w:val="22"/>
        </w:rPr>
        <w:t xml:space="preserve"> </w:t>
      </w:r>
      <w:r>
        <w:rPr>
          <w:sz w:val="22"/>
        </w:rPr>
        <w:t>3),</w:t>
      </w:r>
      <w:r>
        <w:rPr>
          <w:spacing w:val="-5"/>
          <w:sz w:val="22"/>
        </w:rPr>
        <w:t xml:space="preserve"> </w:t>
      </w:r>
      <w:r>
        <w:rPr>
          <w:sz w:val="22"/>
        </w:rPr>
        <w:t>(4,</w:t>
      </w:r>
      <w:r>
        <w:rPr>
          <w:spacing w:val="-2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6)]);</w:t>
      </w:r>
      <w:r>
        <w:rPr>
          <w:spacing w:val="-4"/>
          <w:sz w:val="22"/>
        </w:rPr>
        <w:t xml:space="preserve"> </w:t>
      </w:r>
      <w:r>
        <w:rPr>
          <w:sz w:val="22"/>
        </w:rPr>
        <w:t>a[np.arange(1),</w:t>
      </w:r>
      <w:r>
        <w:rPr>
          <w:spacing w:val="-5"/>
          <w:sz w:val="22"/>
        </w:rPr>
        <w:t xml:space="preserve"> :]</w:t>
      </w:r>
    </w:p>
    <w:p>
      <w:pPr>
        <w:pStyle w:val="7"/>
        <w:numPr>
          <w:ilvl w:val="0"/>
          <w:numId w:val="3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Q33.</w:t>
      </w:r>
      <w:r>
        <w:rPr>
          <w:spacing w:val="-2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rPr>
          <w:spacing w:val="-2"/>
        </w:rPr>
        <w:t>print(np.zeros(5).dtype)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34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4"/>
          <w:sz w:val="22"/>
        </w:rPr>
        <w:t>int8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int16</w:t>
      </w:r>
    </w:p>
    <w:p>
      <w:pPr>
        <w:pStyle w:val="7"/>
        <w:numPr>
          <w:ilvl w:val="0"/>
          <w:numId w:val="3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uint8</w:t>
      </w:r>
    </w:p>
    <w:p>
      <w:pPr>
        <w:pStyle w:val="7"/>
        <w:numPr>
          <w:ilvl w:val="0"/>
          <w:numId w:val="34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float64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Q34.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rPr>
          <w:spacing w:val="-2"/>
        </w:rPr>
        <w:t>matrix?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square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matrix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contains</w:t>
      </w:r>
      <w:r>
        <w:rPr>
          <w:spacing w:val="-3"/>
          <w:sz w:val="22"/>
        </w:rPr>
        <w:t xml:space="preserve"> </w:t>
      </w:r>
      <w:r>
        <w:rPr>
          <w:sz w:val="22"/>
        </w:rPr>
        <w:t>1s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diagonals</w:t>
      </w:r>
    </w:p>
    <w:p>
      <w:pPr>
        <w:pStyle w:val="7"/>
        <w:numPr>
          <w:ilvl w:val="0"/>
          <w:numId w:val="3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We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can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create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an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identity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matrix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using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identity()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function</w:t>
      </w:r>
    </w:p>
    <w:p>
      <w:pPr>
        <w:pStyle w:val="7"/>
        <w:numPr>
          <w:ilvl w:val="0"/>
          <w:numId w:val="3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Q35.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321"/>
      </w:pPr>
      <w:r>
        <w:t>np.array([[1,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rPr>
          <w:spacing w:val="-2"/>
        </w:rPr>
        <w:t>6]]).ravel()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  <w:highlight w:val="yellow"/>
        </w:rPr>
      </w:pPr>
    </w:p>
    <w:p>
      <w:pPr>
        <w:pStyle w:val="7"/>
        <w:numPr>
          <w:ilvl w:val="0"/>
          <w:numId w:val="3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array([1,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4,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5,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6])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array([4,</w:t>
      </w:r>
      <w:r>
        <w:rPr>
          <w:spacing w:val="-4"/>
          <w:sz w:val="22"/>
        </w:rPr>
        <w:t xml:space="preserve"> </w:t>
      </w:r>
      <w:r>
        <w:rPr>
          <w:sz w:val="22"/>
        </w:rPr>
        <w:t>5,</w:t>
      </w:r>
      <w:r>
        <w:rPr>
          <w:spacing w:val="-1"/>
          <w:sz w:val="22"/>
        </w:rPr>
        <w:t xml:space="preserve"> </w:t>
      </w:r>
      <w:r>
        <w:rPr>
          <w:sz w:val="22"/>
        </w:rPr>
        <w:t>6,</w:t>
      </w:r>
      <w:r>
        <w:rPr>
          <w:spacing w:val="-4"/>
          <w:sz w:val="22"/>
        </w:rPr>
        <w:t xml:space="preserve"> </w:t>
      </w:r>
      <w:r>
        <w:rPr>
          <w:sz w:val="22"/>
        </w:rPr>
        <w:t>1,</w:t>
      </w:r>
      <w:r>
        <w:rPr>
          <w:spacing w:val="-1"/>
          <w:sz w:val="22"/>
        </w:rPr>
        <w:t xml:space="preserve"> </w:t>
      </w:r>
      <w:r>
        <w:rPr>
          <w:sz w:val="22"/>
        </w:rPr>
        <w:t>2,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3])</w:t>
      </w:r>
    </w:p>
    <w:p>
      <w:pPr>
        <w:pStyle w:val="7"/>
        <w:numPr>
          <w:ilvl w:val="0"/>
          <w:numId w:val="3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array([[1,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4,</w:t>
      </w:r>
      <w:r>
        <w:rPr>
          <w:spacing w:val="-1"/>
          <w:sz w:val="22"/>
        </w:rPr>
        <w:t xml:space="preserve"> </w:t>
      </w:r>
      <w:r>
        <w:rPr>
          <w:sz w:val="22"/>
        </w:rPr>
        <w:t>5,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6])</w:t>
      </w:r>
    </w:p>
    <w:p>
      <w:pPr>
        <w:pStyle w:val="7"/>
        <w:numPr>
          <w:ilvl w:val="0"/>
          <w:numId w:val="36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Syntax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Error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Q36.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321"/>
      </w:pPr>
      <w:r>
        <w:t>array([[1,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1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rPr>
          <w:spacing w:val="-4"/>
        </w:rPr>
        <w:t>6]])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7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np.array([[1,</w:t>
      </w:r>
      <w:r>
        <w:rPr>
          <w:spacing w:val="-4"/>
          <w:sz w:val="22"/>
        </w:rPr>
        <w:t xml:space="preserve"> </w:t>
      </w:r>
      <w:r>
        <w:rPr>
          <w:sz w:val="22"/>
        </w:rPr>
        <w:t>2,</w:t>
      </w:r>
      <w:r>
        <w:rPr>
          <w:spacing w:val="-6"/>
          <w:sz w:val="22"/>
        </w:rPr>
        <w:t xml:space="preserve"> </w:t>
      </w:r>
      <w:r>
        <w:rPr>
          <w:sz w:val="22"/>
        </w:rPr>
        <w:t>3],</w:t>
      </w:r>
      <w:r>
        <w:rPr>
          <w:spacing w:val="-4"/>
          <w:sz w:val="22"/>
        </w:rPr>
        <w:t xml:space="preserve"> </w:t>
      </w:r>
      <w:r>
        <w:rPr>
          <w:sz w:val="22"/>
        </w:rPr>
        <w:t>[4,</w:t>
      </w:r>
      <w:r>
        <w:rPr>
          <w:spacing w:val="-3"/>
          <w:sz w:val="22"/>
        </w:rPr>
        <w:t xml:space="preserve"> </w:t>
      </w:r>
      <w:r>
        <w:rPr>
          <w:sz w:val="22"/>
        </w:rPr>
        <w:t>5,</w:t>
      </w:r>
      <w:r>
        <w:rPr>
          <w:spacing w:val="-3"/>
          <w:sz w:val="22"/>
        </w:rPr>
        <w:t xml:space="preserve"> </w:t>
      </w:r>
      <w:r>
        <w:rPr>
          <w:sz w:val="22"/>
        </w:rPr>
        <w:t>6]]);</w:t>
      </w:r>
      <w:r>
        <w:rPr>
          <w:spacing w:val="-3"/>
          <w:sz w:val="22"/>
        </w:rPr>
        <w:t xml:space="preserve"> </w:t>
      </w:r>
      <w:r>
        <w:rPr>
          <w:sz w:val="22"/>
        </w:rPr>
        <w:t>np.vstack((arr,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arr))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=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np.array([[1,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3],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[4,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5,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6]]);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np.hstack((arr,</w:t>
      </w:r>
      <w:r>
        <w:rPr>
          <w:spacing w:val="-3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arr))</w:t>
      </w:r>
    </w:p>
    <w:p>
      <w:pPr>
        <w:pStyle w:val="7"/>
        <w:numPr>
          <w:ilvl w:val="0"/>
          <w:numId w:val="37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np.array([[1,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3],</w:t>
      </w:r>
      <w:r>
        <w:rPr>
          <w:spacing w:val="-2"/>
          <w:sz w:val="22"/>
        </w:rPr>
        <w:t xml:space="preserve"> </w:t>
      </w:r>
      <w:r>
        <w:rPr>
          <w:sz w:val="22"/>
        </w:rPr>
        <w:t>[4,</w:t>
      </w:r>
      <w:r>
        <w:rPr>
          <w:spacing w:val="-2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6]]);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np.hstack(arr)</w:t>
      </w:r>
    </w:p>
    <w:p>
      <w:pPr>
        <w:pStyle w:val="7"/>
        <w:numPr>
          <w:ilvl w:val="0"/>
          <w:numId w:val="37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arr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np.array([[1,</w:t>
      </w:r>
      <w:r>
        <w:rPr>
          <w:spacing w:val="-3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3],</w:t>
      </w:r>
      <w:r>
        <w:rPr>
          <w:spacing w:val="-2"/>
          <w:sz w:val="22"/>
        </w:rPr>
        <w:t xml:space="preserve"> </w:t>
      </w:r>
      <w:r>
        <w:rPr>
          <w:sz w:val="22"/>
        </w:rPr>
        <w:t>[4,</w:t>
      </w:r>
      <w:r>
        <w:rPr>
          <w:spacing w:val="-3"/>
          <w:sz w:val="22"/>
        </w:rPr>
        <w:t xml:space="preserve"> </w:t>
      </w:r>
      <w:r>
        <w:rPr>
          <w:sz w:val="22"/>
        </w:rPr>
        <w:t>5,</w:t>
      </w:r>
      <w:r>
        <w:rPr>
          <w:spacing w:val="-2"/>
          <w:sz w:val="22"/>
        </w:rPr>
        <w:t xml:space="preserve"> </w:t>
      </w:r>
      <w:r>
        <w:rPr>
          <w:sz w:val="22"/>
        </w:rPr>
        <w:t>6]]);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np.vstack(arr)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Q37.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follwing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3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constant()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same()</w:t>
      </w:r>
    </w:p>
    <w:p>
      <w:pPr>
        <w:pStyle w:val="7"/>
        <w:numPr>
          <w:ilvl w:val="0"/>
          <w:numId w:val="38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full()</w:t>
      </w:r>
    </w:p>
    <w:p>
      <w:pPr>
        <w:pStyle w:val="7"/>
        <w:numPr>
          <w:ilvl w:val="0"/>
          <w:numId w:val="38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Q38.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3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a1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np.array([1,</w:t>
      </w:r>
      <w:r>
        <w:rPr>
          <w:spacing w:val="-2"/>
          <w:sz w:val="22"/>
        </w:rPr>
        <w:t xml:space="preserve"> </w:t>
      </w:r>
      <w:r>
        <w:rPr>
          <w:sz w:val="22"/>
        </w:rPr>
        <w:t>2,</w:t>
      </w:r>
      <w:r>
        <w:rPr>
          <w:spacing w:val="-5"/>
          <w:sz w:val="22"/>
        </w:rPr>
        <w:t xml:space="preserve"> </w:t>
      </w:r>
      <w:r>
        <w:rPr>
          <w:sz w:val="22"/>
        </w:rPr>
        <w:t>3]);</w:t>
      </w:r>
      <w:r>
        <w:rPr>
          <w:spacing w:val="-1"/>
          <w:sz w:val="22"/>
        </w:rPr>
        <w:t xml:space="preserve"> </w:t>
      </w:r>
      <w:r>
        <w:rPr>
          <w:sz w:val="22"/>
        </w:rPr>
        <w:t>a2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np.array([0,</w:t>
      </w:r>
      <w:r>
        <w:rPr>
          <w:spacing w:val="-5"/>
          <w:sz w:val="22"/>
        </w:rPr>
        <w:t xml:space="preserve"> </w:t>
      </w:r>
      <w:r>
        <w:rPr>
          <w:sz w:val="22"/>
        </w:rPr>
        <w:t>4,</w:t>
      </w:r>
      <w:r>
        <w:rPr>
          <w:spacing w:val="-2"/>
          <w:sz w:val="22"/>
        </w:rPr>
        <w:t xml:space="preserve"> </w:t>
      </w:r>
      <w:r>
        <w:rPr>
          <w:sz w:val="22"/>
        </w:rPr>
        <w:t>9]);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a1.dot(a2)</w:t>
      </w:r>
    </w:p>
    <w:p>
      <w:pPr>
        <w:pStyle w:val="7"/>
        <w:numPr>
          <w:ilvl w:val="0"/>
          <w:numId w:val="39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a1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=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np.array([1,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2,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3,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3]); a2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=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np.array([0,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4,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9]);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np.add(a1,</w:t>
      </w:r>
      <w:r>
        <w:rPr>
          <w:spacing w:val="-1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a2)</w:t>
      </w:r>
    </w:p>
    <w:p>
      <w:pPr>
        <w:pStyle w:val="7"/>
        <w:numPr>
          <w:ilvl w:val="0"/>
          <w:numId w:val="39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np.array([[1,</w:t>
      </w:r>
      <w:r>
        <w:rPr>
          <w:spacing w:val="-5"/>
          <w:sz w:val="22"/>
        </w:rPr>
        <w:t xml:space="preserve"> </w:t>
      </w:r>
      <w:r>
        <w:rPr>
          <w:sz w:val="22"/>
        </w:rPr>
        <w:t>3,</w:t>
      </w:r>
      <w:r>
        <w:rPr>
          <w:spacing w:val="-1"/>
          <w:sz w:val="22"/>
        </w:rPr>
        <w:t xml:space="preserve"> </w:t>
      </w:r>
      <w:r>
        <w:rPr>
          <w:sz w:val="22"/>
        </w:rPr>
        <w:t>5],</w:t>
      </w:r>
      <w:r>
        <w:rPr>
          <w:spacing w:val="-2"/>
          <w:sz w:val="22"/>
        </w:rPr>
        <w:t xml:space="preserve"> </w:t>
      </w:r>
      <w:r>
        <w:rPr>
          <w:sz w:val="22"/>
        </w:rPr>
        <w:t>[4,</w:t>
      </w:r>
      <w:r>
        <w:rPr>
          <w:spacing w:val="-2"/>
          <w:sz w:val="22"/>
        </w:rPr>
        <w:t xml:space="preserve"> </w:t>
      </w:r>
      <w:r>
        <w:rPr>
          <w:sz w:val="22"/>
        </w:rPr>
        <w:t>6,</w:t>
      </w:r>
      <w:r>
        <w:rPr>
          <w:spacing w:val="-1"/>
          <w:sz w:val="22"/>
        </w:rPr>
        <w:t xml:space="preserve"> </w:t>
      </w:r>
      <w:r>
        <w:rPr>
          <w:sz w:val="22"/>
        </w:rPr>
        <w:t>8]]);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np.sum(a)</w:t>
      </w:r>
    </w:p>
    <w:p>
      <w:pPr>
        <w:pStyle w:val="7"/>
        <w:numPr>
          <w:ilvl w:val="0"/>
          <w:numId w:val="39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Q39.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0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Trans(A)</w:t>
      </w:r>
    </w:p>
    <w:p>
      <w:pPr>
        <w:pStyle w:val="7"/>
        <w:numPr>
          <w:ilvl w:val="0"/>
          <w:numId w:val="40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Transpose(A)</w:t>
      </w:r>
    </w:p>
    <w:p>
      <w:pPr>
        <w:pStyle w:val="7"/>
        <w:numPr>
          <w:ilvl w:val="0"/>
          <w:numId w:val="40"/>
        </w:numPr>
        <w:tabs>
          <w:tab w:val="left" w:pos="598"/>
        </w:tabs>
        <w:spacing w:before="180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5"/>
          <w:sz w:val="22"/>
          <w:highlight w:val="yellow"/>
        </w:rPr>
        <w:t>A.T</w:t>
      </w:r>
    </w:p>
    <w:p>
      <w:pPr>
        <w:pStyle w:val="7"/>
        <w:numPr>
          <w:ilvl w:val="0"/>
          <w:numId w:val="40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A.Transpose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Q40.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spacing w:before="179"/>
        <w:ind w:left="10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>
      <w:pPr>
        <w:spacing w:after="0"/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arr1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np.array([7,8,9,10])</w:t>
      </w:r>
    </w:p>
    <w:p>
      <w:pPr>
        <w:pStyle w:val="4"/>
        <w:spacing w:before="180" w:line="412" w:lineRule="auto"/>
        <w:ind w:left="100" w:right="6530"/>
      </w:pPr>
      <w:r>
        <w:t>arr2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np.array([1,2,3,4]) arr3 = arr1 + arr2</w:t>
      </w:r>
    </w:p>
    <w:p>
      <w:pPr>
        <w:pStyle w:val="4"/>
        <w:spacing w:line="412" w:lineRule="auto"/>
        <w:ind w:left="100" w:right="7275"/>
      </w:pPr>
      <w:r>
        <w:t>arr3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arr3*arr1 print (arr3[2])</w:t>
      </w:r>
    </w:p>
    <w:p>
      <w:pPr>
        <w:spacing w:before="0" w:line="249" w:lineRule="exact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9"/>
        </w:rPr>
      </w:pPr>
    </w:p>
    <w:p>
      <w:pPr>
        <w:pStyle w:val="7"/>
        <w:numPr>
          <w:ilvl w:val="0"/>
          <w:numId w:val="41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pacing w:val="-5"/>
          <w:sz w:val="22"/>
        </w:rPr>
        <w:t>21</w:t>
      </w:r>
    </w:p>
    <w:p>
      <w:pPr>
        <w:pStyle w:val="7"/>
        <w:numPr>
          <w:ilvl w:val="0"/>
          <w:numId w:val="41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pacing w:val="-5"/>
          <w:sz w:val="22"/>
          <w:highlight w:val="yellow"/>
        </w:rPr>
        <w:t>108</w:t>
      </w:r>
    </w:p>
    <w:p>
      <w:pPr>
        <w:pStyle w:val="7"/>
        <w:numPr>
          <w:ilvl w:val="0"/>
          <w:numId w:val="41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pacing w:val="-5"/>
          <w:sz w:val="22"/>
        </w:rPr>
        <w:t>80</w:t>
      </w:r>
    </w:p>
    <w:p>
      <w:pPr>
        <w:pStyle w:val="7"/>
        <w:numPr>
          <w:ilvl w:val="0"/>
          <w:numId w:val="41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pacing w:val="-5"/>
          <w:sz w:val="22"/>
        </w:rPr>
        <w:t>12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Q41.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2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number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of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items</w:t>
      </w:r>
    </w:p>
    <w:p>
      <w:pPr>
        <w:pStyle w:val="7"/>
        <w:numPr>
          <w:ilvl w:val="0"/>
          <w:numId w:val="42"/>
        </w:numPr>
        <w:tabs>
          <w:tab w:val="left" w:pos="598"/>
        </w:tabs>
        <w:spacing w:before="182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shape</w:t>
      </w:r>
    </w:p>
    <w:p>
      <w:pPr>
        <w:pStyle w:val="7"/>
        <w:numPr>
          <w:ilvl w:val="0"/>
          <w:numId w:val="42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date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&amp; </w:t>
      </w:r>
      <w:r>
        <w:rPr>
          <w:spacing w:val="-4"/>
          <w:sz w:val="22"/>
        </w:rPr>
        <w:t>time</w:t>
      </w:r>
    </w:p>
    <w:p>
      <w:pPr>
        <w:pStyle w:val="7"/>
        <w:numPr>
          <w:ilvl w:val="0"/>
          <w:numId w:val="42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unique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items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0"/>
        <w:rPr>
          <w:sz w:val="18"/>
        </w:rPr>
      </w:pPr>
    </w:p>
    <w:p>
      <w:pPr>
        <w:pStyle w:val="4"/>
        <w:ind w:left="155"/>
      </w:pPr>
      <w:r>
        <w:t>Q42.</w:t>
      </w:r>
      <w:r>
        <w:rPr>
          <w:spacing w:val="-2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snippet?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spacing w:before="182"/>
        <w:ind w:left="10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>
      <w:pPr>
        <w:pStyle w:val="4"/>
        <w:spacing w:before="179"/>
        <w:ind w:left="155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np.array([[4,2,0,5],[1,3,5,7]])</w:t>
      </w:r>
    </w:p>
    <w:p>
      <w:pPr>
        <w:pStyle w:val="4"/>
        <w:spacing w:before="179"/>
        <w:ind w:left="155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(arr.size)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43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w w:val="100"/>
          <w:sz w:val="22"/>
          <w:highlight w:val="yellow"/>
        </w:rPr>
        <w:t>8</w:t>
      </w:r>
    </w:p>
    <w:p>
      <w:pPr>
        <w:pStyle w:val="7"/>
        <w:numPr>
          <w:ilvl w:val="0"/>
          <w:numId w:val="43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7"/>
        <w:numPr>
          <w:ilvl w:val="0"/>
          <w:numId w:val="43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7"/>
        <w:numPr>
          <w:ilvl w:val="0"/>
          <w:numId w:val="43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spacing w:before="75"/>
        <w:ind w:left="155"/>
      </w:pPr>
      <w:r>
        <w:t>Q43.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rPr>
          <w:spacing w:val="-2"/>
        </w:rPr>
        <w:t>arrays?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44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Shape()</w:t>
      </w:r>
    </w:p>
    <w:p>
      <w:pPr>
        <w:pStyle w:val="7"/>
        <w:numPr>
          <w:ilvl w:val="0"/>
          <w:numId w:val="44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change_shape()</w:t>
      </w:r>
    </w:p>
    <w:p>
      <w:pPr>
        <w:pStyle w:val="7"/>
        <w:numPr>
          <w:ilvl w:val="0"/>
          <w:numId w:val="44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update_shape()</w:t>
      </w:r>
    </w:p>
    <w:p>
      <w:pPr>
        <w:pStyle w:val="7"/>
        <w:numPr>
          <w:ilvl w:val="0"/>
          <w:numId w:val="44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reshape()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ind w:left="155"/>
      </w:pPr>
      <w:r>
        <w:t>Q44.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zero()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45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matrix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first</w:t>
      </w:r>
      <w:r>
        <w:rPr>
          <w:spacing w:val="-2"/>
          <w:sz w:val="22"/>
        </w:rPr>
        <w:t xml:space="preserve"> </w:t>
      </w:r>
      <w:r>
        <w:rPr>
          <w:sz w:val="22"/>
        </w:rPr>
        <w:t>row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first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0</w:t>
      </w:r>
    </w:p>
    <w:p>
      <w:pPr>
        <w:pStyle w:val="7"/>
        <w:numPr>
          <w:ilvl w:val="0"/>
          <w:numId w:val="45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matrix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diagonal</w:t>
      </w:r>
      <w:r>
        <w:rPr>
          <w:spacing w:val="-3"/>
          <w:sz w:val="22"/>
        </w:rPr>
        <w:t xml:space="preserve"> </w:t>
      </w:r>
      <w:r>
        <w:rPr>
          <w:sz w:val="22"/>
        </w:rPr>
        <w:t>elements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0</w:t>
      </w:r>
    </w:p>
    <w:p>
      <w:pPr>
        <w:pStyle w:val="7"/>
        <w:numPr>
          <w:ilvl w:val="0"/>
          <w:numId w:val="45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  <w:highlight w:val="yellow"/>
        </w:rPr>
      </w:pPr>
      <w:r>
        <w:rPr>
          <w:sz w:val="22"/>
          <w:highlight w:val="yellow"/>
        </w:rPr>
        <w:t>To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create</w:t>
      </w:r>
      <w:r>
        <w:rPr>
          <w:spacing w:val="-5"/>
          <w:sz w:val="22"/>
          <w:highlight w:val="yellow"/>
        </w:rPr>
        <w:t xml:space="preserve"> </w:t>
      </w:r>
      <w:r>
        <w:rPr>
          <w:sz w:val="22"/>
          <w:highlight w:val="yellow"/>
        </w:rPr>
        <w:t>a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matrix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with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all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elements</w:t>
      </w:r>
      <w:r>
        <w:rPr>
          <w:spacing w:val="-3"/>
          <w:sz w:val="22"/>
          <w:highlight w:val="yellow"/>
        </w:rPr>
        <w:t xml:space="preserve"> </w:t>
      </w:r>
      <w:r>
        <w:rPr>
          <w:sz w:val="22"/>
          <w:highlight w:val="yellow"/>
        </w:rPr>
        <w:t>as</w:t>
      </w:r>
      <w:r>
        <w:rPr>
          <w:spacing w:val="-3"/>
          <w:sz w:val="22"/>
          <w:highlight w:val="yellow"/>
        </w:rPr>
        <w:t xml:space="preserve"> </w:t>
      </w:r>
      <w:r>
        <w:rPr>
          <w:spacing w:val="-10"/>
          <w:sz w:val="22"/>
          <w:highlight w:val="yellow"/>
        </w:rPr>
        <w:t>0</w:t>
      </w:r>
    </w:p>
    <w:p>
      <w:pPr>
        <w:pStyle w:val="7"/>
        <w:numPr>
          <w:ilvl w:val="0"/>
          <w:numId w:val="45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return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integer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0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Q45.</w:t>
      </w:r>
      <w:r>
        <w:rPr>
          <w:spacing w:val="-2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spacing w:before="181"/>
        <w:ind w:left="10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>
      <w:pPr>
        <w:pStyle w:val="4"/>
        <w:spacing w:before="179"/>
        <w:ind w:left="10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spacing w:val="-5"/>
        </w:rPr>
        <w:t>4])</w:t>
      </w:r>
    </w:p>
    <w:p>
      <w:pPr>
        <w:pStyle w:val="4"/>
        <w:spacing w:before="179"/>
        <w:ind w:left="100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np.array([5,</w:t>
      </w:r>
      <w:r>
        <w:rPr>
          <w:spacing w:val="-1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rPr>
          <w:spacing w:val="-5"/>
        </w:rPr>
        <w:t>7])</w:t>
      </w:r>
    </w:p>
    <w:p>
      <w:pPr>
        <w:pStyle w:val="4"/>
        <w:spacing w:before="181"/>
        <w:ind w:left="100"/>
      </w:pP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np.array([8,</w:t>
      </w:r>
      <w:r>
        <w:rPr>
          <w:spacing w:val="-1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rPr>
          <w:spacing w:val="-4"/>
        </w:rPr>
        <w:t>12])</w:t>
      </w:r>
    </w:p>
    <w:p>
      <w:pPr>
        <w:pStyle w:val="4"/>
        <w:spacing w:before="179" w:line="412" w:lineRule="auto"/>
        <w:ind w:left="100" w:right="6530"/>
      </w:pPr>
      <w:r>
        <w:t>p,</w:t>
      </w:r>
      <w:r>
        <w:rPr>
          <w:spacing w:val="-6"/>
        </w:rPr>
        <w:t xml:space="preserve"> </w:t>
      </w:r>
      <w:r>
        <w:t>q,</w:t>
      </w:r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np.ix_(a,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 xml:space="preserve">c) </w:t>
      </w:r>
      <w:r>
        <w:rPr>
          <w:spacing w:val="-2"/>
        </w:rPr>
        <w:t>print(p)</w:t>
      </w:r>
    </w:p>
    <w:p>
      <w:pPr>
        <w:spacing w:before="0" w:line="249" w:lineRule="exact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pStyle w:val="7"/>
        <w:numPr>
          <w:ilvl w:val="0"/>
          <w:numId w:val="46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[[[1]],</w:t>
      </w:r>
      <w:r>
        <w:rPr>
          <w:spacing w:val="-7"/>
          <w:sz w:val="22"/>
          <w:highlight w:val="yellow"/>
        </w:rPr>
        <w:t xml:space="preserve"> </w:t>
      </w:r>
      <w:r>
        <w:rPr>
          <w:sz w:val="22"/>
          <w:highlight w:val="yellow"/>
        </w:rPr>
        <w:t>[[2]],</w:t>
      </w:r>
      <w:r>
        <w:rPr>
          <w:spacing w:val="-7"/>
          <w:sz w:val="22"/>
          <w:highlight w:val="yellow"/>
        </w:rPr>
        <w:t xml:space="preserve"> </w:t>
      </w:r>
      <w:r>
        <w:rPr>
          <w:sz w:val="22"/>
          <w:highlight w:val="yellow"/>
        </w:rPr>
        <w:t>[[3]],</w:t>
      </w:r>
      <w:r>
        <w:rPr>
          <w:spacing w:val="-4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[[4]]]</w:t>
      </w:r>
    </w:p>
    <w:p>
      <w:pPr>
        <w:pStyle w:val="7"/>
        <w:numPr>
          <w:ilvl w:val="0"/>
          <w:numId w:val="46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[[[5],</w:t>
      </w:r>
      <w:r>
        <w:rPr>
          <w:spacing w:val="-6"/>
          <w:sz w:val="22"/>
        </w:rPr>
        <w:t xml:space="preserve"> </w:t>
      </w:r>
      <w:r>
        <w:rPr>
          <w:sz w:val="22"/>
        </w:rPr>
        <w:t>[6],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[7]]]</w:t>
      </w:r>
    </w:p>
    <w:p>
      <w:pPr>
        <w:pStyle w:val="7"/>
        <w:numPr>
          <w:ilvl w:val="0"/>
          <w:numId w:val="46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[[[8,</w:t>
      </w:r>
      <w:r>
        <w:rPr>
          <w:spacing w:val="-7"/>
          <w:sz w:val="22"/>
        </w:rPr>
        <w:t xml:space="preserve"> </w:t>
      </w:r>
      <w:r>
        <w:rPr>
          <w:sz w:val="22"/>
        </w:rPr>
        <w:t>9,</w:t>
      </w:r>
      <w:r>
        <w:rPr>
          <w:spacing w:val="-1"/>
          <w:sz w:val="22"/>
        </w:rPr>
        <w:t xml:space="preserve"> </w:t>
      </w:r>
      <w:r>
        <w:rPr>
          <w:sz w:val="22"/>
        </w:rPr>
        <w:t>10,</w:t>
      </w:r>
      <w:r>
        <w:rPr>
          <w:spacing w:val="-1"/>
          <w:sz w:val="22"/>
        </w:rPr>
        <w:t xml:space="preserve"> </w:t>
      </w:r>
      <w:r>
        <w:rPr>
          <w:sz w:val="22"/>
        </w:rPr>
        <w:t>11,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12]]]</w:t>
      </w:r>
    </w:p>
    <w:p>
      <w:pPr>
        <w:pStyle w:val="7"/>
        <w:numPr>
          <w:ilvl w:val="0"/>
          <w:numId w:val="46"/>
        </w:numPr>
        <w:tabs>
          <w:tab w:val="left" w:pos="609"/>
        </w:tabs>
        <w:spacing w:before="179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[[[1]],</w:t>
      </w:r>
      <w:r>
        <w:rPr>
          <w:spacing w:val="-9"/>
          <w:sz w:val="22"/>
        </w:rPr>
        <w:t xml:space="preserve"> </w:t>
      </w:r>
      <w:r>
        <w:rPr>
          <w:sz w:val="22"/>
        </w:rPr>
        <w:t>[[2]],</w:t>
      </w:r>
      <w:r>
        <w:rPr>
          <w:spacing w:val="-7"/>
          <w:sz w:val="22"/>
        </w:rPr>
        <w:t xml:space="preserve"> </w:t>
      </w:r>
      <w:r>
        <w:rPr>
          <w:sz w:val="22"/>
        </w:rPr>
        <w:t>[[3]],</w:t>
      </w:r>
      <w:r>
        <w:rPr>
          <w:spacing w:val="-4"/>
          <w:sz w:val="22"/>
        </w:rPr>
        <w:t xml:space="preserve"> </w:t>
      </w:r>
      <w:r>
        <w:rPr>
          <w:sz w:val="22"/>
        </w:rPr>
        <w:t>[[4]],</w:t>
      </w:r>
      <w:r>
        <w:rPr>
          <w:spacing w:val="-3"/>
          <w:sz w:val="22"/>
        </w:rPr>
        <w:t xml:space="preserve"> </w:t>
      </w:r>
      <w:r>
        <w:rPr>
          <w:sz w:val="22"/>
        </w:rPr>
        <w:t>[[5]],</w:t>
      </w:r>
      <w:r>
        <w:rPr>
          <w:spacing w:val="-4"/>
          <w:sz w:val="22"/>
        </w:rPr>
        <w:t xml:space="preserve"> </w:t>
      </w:r>
      <w:r>
        <w:rPr>
          <w:sz w:val="22"/>
        </w:rPr>
        <w:t>[[6]],</w:t>
      </w:r>
      <w:r>
        <w:rPr>
          <w:spacing w:val="-7"/>
          <w:sz w:val="22"/>
        </w:rPr>
        <w:t xml:space="preserve"> </w:t>
      </w:r>
      <w:r>
        <w:rPr>
          <w:sz w:val="22"/>
        </w:rPr>
        <w:t>[[7]],</w:t>
      </w:r>
      <w:r>
        <w:rPr>
          <w:spacing w:val="-7"/>
          <w:sz w:val="22"/>
        </w:rPr>
        <w:t xml:space="preserve"> </w:t>
      </w:r>
      <w:r>
        <w:rPr>
          <w:sz w:val="22"/>
        </w:rPr>
        <w:t>[[8]],</w:t>
      </w:r>
      <w:r>
        <w:rPr>
          <w:spacing w:val="-6"/>
          <w:sz w:val="22"/>
        </w:rPr>
        <w:t xml:space="preserve"> </w:t>
      </w:r>
      <w:r>
        <w:rPr>
          <w:sz w:val="22"/>
        </w:rPr>
        <w:t>[[9]],</w:t>
      </w:r>
      <w:r>
        <w:rPr>
          <w:spacing w:val="-7"/>
          <w:sz w:val="22"/>
        </w:rPr>
        <w:t xml:space="preserve"> </w:t>
      </w:r>
      <w:r>
        <w:rPr>
          <w:sz w:val="22"/>
        </w:rPr>
        <w:t>[[10]],</w:t>
      </w:r>
      <w:r>
        <w:rPr>
          <w:spacing w:val="-4"/>
          <w:sz w:val="22"/>
        </w:rPr>
        <w:t xml:space="preserve"> </w:t>
      </w:r>
      <w:r>
        <w:rPr>
          <w:sz w:val="22"/>
        </w:rPr>
        <w:t>[[11]],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[[12]]]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780" w:right="1420" w:bottom="280" w:left="1340" w:header="720" w:footer="720" w:gutter="0"/>
          <w:cols w:space="720" w:num="1"/>
        </w:sectPr>
      </w:pPr>
    </w:p>
    <w:p>
      <w:pPr>
        <w:pStyle w:val="4"/>
        <w:tabs>
          <w:tab w:val="left" w:pos="2916"/>
        </w:tabs>
        <w:spacing w:before="75"/>
        <w:ind w:left="155"/>
      </w:pPr>
      <w:r>
        <w:t>Q46. NumPy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rPr>
          <w:u w:val="single"/>
        </w:rPr>
        <w:tab/>
      </w:r>
      <w:r>
        <w:rPr>
          <w:spacing w:val="-10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7"/>
        <w:numPr>
          <w:ilvl w:val="0"/>
          <w:numId w:val="47"/>
        </w:numPr>
        <w:tabs>
          <w:tab w:val="left" w:pos="609"/>
        </w:tabs>
        <w:spacing w:before="1" w:after="0" w:line="240" w:lineRule="auto"/>
        <w:ind w:left="608" w:right="0" w:hanging="288"/>
        <w:jc w:val="left"/>
        <w:rPr>
          <w:sz w:val="22"/>
        </w:rPr>
      </w:pPr>
      <w:r>
        <w:rPr>
          <w:spacing w:val="-2"/>
          <w:sz w:val="22"/>
        </w:rPr>
        <w:t>Indexed</w:t>
      </w:r>
    </w:p>
    <w:p>
      <w:pPr>
        <w:pStyle w:val="7"/>
        <w:numPr>
          <w:ilvl w:val="0"/>
          <w:numId w:val="47"/>
        </w:numPr>
        <w:tabs>
          <w:tab w:val="left" w:pos="598"/>
        </w:tabs>
        <w:spacing w:before="181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Sliced</w:t>
      </w:r>
    </w:p>
    <w:p>
      <w:pPr>
        <w:pStyle w:val="7"/>
        <w:numPr>
          <w:ilvl w:val="0"/>
          <w:numId w:val="47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Iterated</w:t>
      </w:r>
    </w:p>
    <w:p>
      <w:pPr>
        <w:pStyle w:val="7"/>
        <w:numPr>
          <w:ilvl w:val="0"/>
          <w:numId w:val="47"/>
        </w:numPr>
        <w:tabs>
          <w:tab w:val="left" w:pos="609"/>
        </w:tabs>
        <w:spacing w:before="182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All</w:t>
      </w:r>
      <w:r>
        <w:rPr>
          <w:spacing w:val="-2"/>
          <w:sz w:val="22"/>
          <w:highlight w:val="yellow"/>
        </w:rPr>
        <w:t xml:space="preserve"> </w:t>
      </w:r>
      <w:r>
        <w:rPr>
          <w:sz w:val="22"/>
          <w:highlight w:val="yellow"/>
        </w:rPr>
        <w:t>of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the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mentioned</w:t>
      </w:r>
      <w:r>
        <w:rPr>
          <w:spacing w:val="-6"/>
          <w:sz w:val="22"/>
          <w:highlight w:val="yellow"/>
        </w:rPr>
        <w:t xml:space="preserve"> </w:t>
      </w:r>
      <w:r>
        <w:rPr>
          <w:spacing w:val="-2"/>
          <w:sz w:val="22"/>
          <w:highlight w:val="yellow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ind w:left="155"/>
      </w:pPr>
      <w:r>
        <w:t>Q47.</w:t>
      </w:r>
      <w:r>
        <w:rPr>
          <w:spacing w:val="-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outcome?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spacing w:before="181"/>
        <w:ind w:left="10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9"/>
        </w:rPr>
      </w:pPr>
    </w:p>
    <w:p>
      <w:pPr>
        <w:pStyle w:val="4"/>
        <w:spacing w:before="1"/>
        <w:ind w:left="100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np.array([[0,</w:t>
      </w:r>
      <w:r>
        <w:rPr>
          <w:spacing w:val="-4"/>
        </w:rPr>
        <w:t xml:space="preserve"> </w:t>
      </w:r>
      <w:r>
        <w:rPr>
          <w:spacing w:val="-5"/>
        </w:rPr>
        <w:t>1],</w:t>
      </w:r>
    </w:p>
    <w:p>
      <w:pPr>
        <w:pStyle w:val="4"/>
        <w:spacing w:before="181"/>
        <w:ind w:left="99" w:right="7646"/>
        <w:jc w:val="center"/>
      </w:pPr>
      <w:r>
        <w:t>[2,</w:t>
      </w:r>
      <w:r>
        <w:rPr>
          <w:spacing w:val="-3"/>
        </w:rPr>
        <w:t xml:space="preserve"> </w:t>
      </w:r>
      <w:r>
        <w:rPr>
          <w:spacing w:val="-4"/>
        </w:rPr>
        <w:t>3]])</w:t>
      </w:r>
    </w:p>
    <w:p>
      <w:pPr>
        <w:pStyle w:val="4"/>
        <w:spacing w:before="179"/>
        <w:ind w:left="99" w:right="7678"/>
        <w:jc w:val="center"/>
      </w:pPr>
      <w:r>
        <w:rPr>
          <w:spacing w:val="-2"/>
        </w:rPr>
        <w:t>np.transpose(x)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8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z w:val="22"/>
          <w:highlight w:val="yellow"/>
        </w:rPr>
        <w:t>array([[0,</w:t>
      </w:r>
      <w:r>
        <w:rPr>
          <w:spacing w:val="-6"/>
          <w:sz w:val="22"/>
          <w:highlight w:val="yellow"/>
        </w:rPr>
        <w:t xml:space="preserve"> </w:t>
      </w:r>
      <w:r>
        <w:rPr>
          <w:sz w:val="22"/>
          <w:highlight w:val="yellow"/>
        </w:rPr>
        <w:t>2],</w:t>
      </w:r>
      <w:r>
        <w:rPr>
          <w:spacing w:val="-4"/>
          <w:sz w:val="22"/>
          <w:highlight w:val="yellow"/>
        </w:rPr>
        <w:t xml:space="preserve"> </w:t>
      </w:r>
      <w:r>
        <w:rPr>
          <w:sz w:val="22"/>
          <w:highlight w:val="yellow"/>
        </w:rPr>
        <w:t>[1,</w:t>
      </w:r>
      <w:r>
        <w:rPr>
          <w:spacing w:val="-3"/>
          <w:sz w:val="22"/>
          <w:highlight w:val="yellow"/>
        </w:rPr>
        <w:t xml:space="preserve"> </w:t>
      </w:r>
      <w:r>
        <w:rPr>
          <w:spacing w:val="-4"/>
          <w:sz w:val="22"/>
          <w:highlight w:val="yellow"/>
        </w:rPr>
        <w:t>3]])</w:t>
      </w:r>
    </w:p>
    <w:p>
      <w:pPr>
        <w:pStyle w:val="7"/>
        <w:numPr>
          <w:ilvl w:val="0"/>
          <w:numId w:val="4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array([[0,</w:t>
      </w:r>
      <w:r>
        <w:rPr>
          <w:spacing w:val="-6"/>
          <w:sz w:val="22"/>
        </w:rPr>
        <w:t xml:space="preserve"> </w:t>
      </w:r>
      <w:r>
        <w:rPr>
          <w:sz w:val="22"/>
        </w:rPr>
        <w:t>1],</w:t>
      </w:r>
      <w:r>
        <w:rPr>
          <w:spacing w:val="-4"/>
          <w:sz w:val="22"/>
        </w:rPr>
        <w:t xml:space="preserve"> </w:t>
      </w:r>
      <w:r>
        <w:rPr>
          <w:sz w:val="22"/>
        </w:rPr>
        <w:t>[2,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3]])</w:t>
      </w:r>
    </w:p>
    <w:p>
      <w:pPr>
        <w:pStyle w:val="7"/>
        <w:numPr>
          <w:ilvl w:val="0"/>
          <w:numId w:val="48"/>
        </w:numPr>
        <w:tabs>
          <w:tab w:val="left" w:pos="598"/>
        </w:tabs>
        <w:spacing w:before="179" w:after="0" w:line="240" w:lineRule="auto"/>
        <w:ind w:left="597" w:right="0" w:hanging="277"/>
        <w:jc w:val="left"/>
        <w:rPr>
          <w:sz w:val="22"/>
        </w:rPr>
      </w:pPr>
      <w:r>
        <w:rPr>
          <w:sz w:val="22"/>
        </w:rPr>
        <w:t>array([[2,</w:t>
      </w:r>
      <w:r>
        <w:rPr>
          <w:spacing w:val="-6"/>
          <w:sz w:val="22"/>
        </w:rPr>
        <w:t xml:space="preserve"> </w:t>
      </w:r>
      <w:r>
        <w:rPr>
          <w:sz w:val="22"/>
        </w:rPr>
        <w:t>3],</w:t>
      </w:r>
      <w:r>
        <w:rPr>
          <w:spacing w:val="-4"/>
          <w:sz w:val="22"/>
        </w:rPr>
        <w:t xml:space="preserve"> </w:t>
      </w:r>
      <w:r>
        <w:rPr>
          <w:sz w:val="22"/>
        </w:rPr>
        <w:t>[0,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1]])</w:t>
      </w:r>
    </w:p>
    <w:p>
      <w:pPr>
        <w:pStyle w:val="7"/>
        <w:numPr>
          <w:ilvl w:val="0"/>
          <w:numId w:val="48"/>
        </w:numPr>
        <w:tabs>
          <w:tab w:val="left" w:pos="609"/>
        </w:tabs>
        <w:spacing w:before="181" w:after="0" w:line="240" w:lineRule="auto"/>
        <w:ind w:left="608" w:right="0" w:hanging="288"/>
        <w:jc w:val="left"/>
        <w:rPr>
          <w:sz w:val="22"/>
        </w:rPr>
      </w:pPr>
      <w:r>
        <w:rPr>
          <w:sz w:val="22"/>
        </w:rPr>
        <w:t>None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mentioned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above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55"/>
      </w:pPr>
      <w:r>
        <w:t>Q48.</w:t>
      </w:r>
      <w:r>
        <w:rPr>
          <w:spacing w:val="49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outcome?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spacing w:before="181"/>
        <w:ind w:left="10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np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10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np.array([10,</w:t>
      </w:r>
      <w:r>
        <w:rPr>
          <w:spacing w:val="-4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rPr>
          <w:spacing w:val="-4"/>
        </w:rPr>
        <w:t>40])</w:t>
      </w:r>
    </w:p>
    <w:p>
      <w:pPr>
        <w:pStyle w:val="4"/>
        <w:spacing w:before="179"/>
        <w:ind w:left="100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np.array([18,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rPr>
          <w:spacing w:val="-4"/>
        </w:rPr>
        <w:t>14])</w:t>
      </w:r>
    </w:p>
    <w:p>
      <w:pPr>
        <w:pStyle w:val="4"/>
        <w:spacing w:before="181"/>
        <w:ind w:left="100"/>
      </w:pP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np.array([25,</w:t>
      </w:r>
      <w:r>
        <w:rPr>
          <w:spacing w:val="-5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26,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4"/>
        </w:rPr>
        <w:t>23])</w:t>
      </w:r>
    </w:p>
    <w:p>
      <w:pPr>
        <w:spacing w:after="0"/>
        <w:sectPr>
          <w:pgSz w:w="11910" w:h="16840"/>
          <w:pgMar w:top="1780" w:right="1420" w:bottom="280" w:left="1340" w:header="720" w:footer="720" w:gutter="0"/>
          <w:cols w:space="720" w:num="1"/>
        </w:sectPr>
      </w:pPr>
    </w:p>
    <w:p>
      <w:pPr>
        <w:pStyle w:val="4"/>
        <w:spacing w:before="62"/>
        <w:ind w:left="100"/>
      </w:pP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np.ix_(a,</w:t>
      </w:r>
      <w:r>
        <w:rPr>
          <w:spacing w:val="-1"/>
        </w:rPr>
        <w:t xml:space="preserve"> </w:t>
      </w:r>
      <w:r>
        <w:t xml:space="preserve">b, </w:t>
      </w:r>
      <w:r>
        <w:rPr>
          <w:spacing w:val="-5"/>
        </w:rPr>
        <w:t>c)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1"/>
        <w:ind w:left="100"/>
      </w:pPr>
      <w:r>
        <w:rPr>
          <w:spacing w:val="-2"/>
        </w:rPr>
        <w:t>print(x)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```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19"/>
          <w:highlight w:val="yellow"/>
        </w:rPr>
      </w:pPr>
    </w:p>
    <w:p>
      <w:pPr>
        <w:pStyle w:val="7"/>
        <w:numPr>
          <w:ilvl w:val="0"/>
          <w:numId w:val="49"/>
        </w:numPr>
        <w:tabs>
          <w:tab w:val="left" w:pos="609"/>
        </w:tabs>
        <w:spacing w:before="0" w:after="0" w:line="240" w:lineRule="auto"/>
        <w:ind w:left="608" w:right="0" w:hanging="288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[[[10]]</w:t>
      </w:r>
    </w:p>
    <w:p>
      <w:pPr>
        <w:pStyle w:val="4"/>
        <w:rPr>
          <w:sz w:val="24"/>
          <w:highlight w:val="yellow"/>
        </w:rPr>
      </w:pPr>
    </w:p>
    <w:p>
      <w:pPr>
        <w:pStyle w:val="4"/>
        <w:spacing w:before="1"/>
        <w:rPr>
          <w:sz w:val="29"/>
          <w:highlight w:val="yellow"/>
        </w:rPr>
      </w:pPr>
    </w:p>
    <w:p>
      <w:pPr>
        <w:pStyle w:val="4"/>
        <w:spacing w:before="1"/>
        <w:ind w:left="597"/>
        <w:rPr>
          <w:highlight w:val="yellow"/>
        </w:rPr>
      </w:pPr>
      <w:r>
        <w:rPr>
          <w:spacing w:val="-2"/>
          <w:highlight w:val="yellow"/>
        </w:rPr>
        <w:t>[[20]]</w:t>
      </w:r>
    </w:p>
    <w:p>
      <w:pPr>
        <w:pStyle w:val="4"/>
        <w:rPr>
          <w:sz w:val="24"/>
          <w:highlight w:val="yellow"/>
        </w:rPr>
      </w:pPr>
    </w:p>
    <w:p>
      <w:pPr>
        <w:pStyle w:val="4"/>
        <w:spacing w:before="4"/>
        <w:rPr>
          <w:sz w:val="29"/>
          <w:highlight w:val="yellow"/>
        </w:rPr>
      </w:pPr>
    </w:p>
    <w:p>
      <w:pPr>
        <w:pStyle w:val="4"/>
        <w:ind w:left="597"/>
        <w:rPr>
          <w:highlight w:val="yellow"/>
        </w:rPr>
      </w:pPr>
      <w:r>
        <w:rPr>
          <w:spacing w:val="-2"/>
          <w:highlight w:val="yellow"/>
        </w:rPr>
        <w:t>[[30]]</w:t>
      </w:r>
    </w:p>
    <w:p>
      <w:pPr>
        <w:pStyle w:val="4"/>
        <w:rPr>
          <w:sz w:val="24"/>
          <w:highlight w:val="yellow"/>
        </w:rPr>
      </w:pPr>
    </w:p>
    <w:p>
      <w:pPr>
        <w:pStyle w:val="4"/>
        <w:spacing w:before="4"/>
        <w:rPr>
          <w:sz w:val="29"/>
          <w:highlight w:val="yellow"/>
        </w:rPr>
      </w:pPr>
    </w:p>
    <w:p>
      <w:pPr>
        <w:pStyle w:val="4"/>
        <w:ind w:left="597"/>
        <w:rPr>
          <w:highlight w:val="yellow"/>
        </w:rPr>
      </w:pPr>
      <w:r>
        <w:rPr>
          <w:spacing w:val="-2"/>
          <w:highlight w:val="yellow"/>
        </w:rPr>
        <w:t>[[40]]]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1"/>
        <w:rPr>
          <w:sz w:val="18"/>
        </w:rPr>
      </w:pPr>
    </w:p>
    <w:p>
      <w:pPr>
        <w:pStyle w:val="7"/>
        <w:numPr>
          <w:ilvl w:val="0"/>
          <w:numId w:val="49"/>
        </w:numPr>
        <w:tabs>
          <w:tab w:val="left" w:pos="598"/>
        </w:tabs>
        <w:spacing w:before="0" w:after="0" w:line="240" w:lineRule="auto"/>
        <w:ind w:left="597" w:right="0" w:hanging="277"/>
        <w:jc w:val="left"/>
        <w:rPr>
          <w:sz w:val="22"/>
        </w:rPr>
      </w:pPr>
      <w:r>
        <w:rPr>
          <w:spacing w:val="-2"/>
          <w:sz w:val="22"/>
        </w:rPr>
        <w:t>[[[1]]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[[2]]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[[3]]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[[4]]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[[5]]]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9"/>
        </w:rPr>
      </w:pPr>
    </w:p>
    <w:p>
      <w:pPr>
        <w:pStyle w:val="7"/>
        <w:numPr>
          <w:ilvl w:val="0"/>
          <w:numId w:val="49"/>
        </w:numPr>
        <w:tabs>
          <w:tab w:val="left" w:pos="653"/>
        </w:tabs>
        <w:spacing w:before="0" w:after="0" w:line="240" w:lineRule="auto"/>
        <w:ind w:left="652" w:right="0" w:hanging="277"/>
        <w:jc w:val="left"/>
        <w:rPr>
          <w:sz w:val="22"/>
        </w:rPr>
      </w:pPr>
      <w:r>
        <w:rPr>
          <w:spacing w:val="-2"/>
          <w:sz w:val="22"/>
        </w:rPr>
        <w:t>[[[18]]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[[15]]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ind w:left="597"/>
      </w:pPr>
      <w:r>
        <w:rPr>
          <w:spacing w:val="-2"/>
        </w:rPr>
        <w:t>[[[14]]]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49"/>
        </w:numPr>
        <w:tabs>
          <w:tab w:val="left" w:pos="665"/>
        </w:tabs>
        <w:spacing w:before="0" w:after="0" w:line="240" w:lineRule="auto"/>
        <w:ind w:left="664" w:right="0" w:hanging="289"/>
        <w:jc w:val="left"/>
        <w:rPr>
          <w:sz w:val="22"/>
        </w:rPr>
      </w:pPr>
      <w:r>
        <w:rPr>
          <w:sz w:val="22"/>
        </w:rPr>
        <w:t>None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mentioned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above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right="14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</w:p>
    <w:p>
      <w:pPr>
        <w:pStyle w:val="7"/>
        <w:numPr>
          <w:ilvl w:val="0"/>
          <w:numId w:val="50"/>
        </w:numPr>
        <w:tabs>
          <w:tab w:val="left" w:pos="487"/>
        </w:tabs>
        <w:spacing w:before="91" w:after="0" w:line="240" w:lineRule="auto"/>
        <w:ind w:left="486" w:right="0" w:hanging="332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most</w:t>
      </w:r>
      <w:r>
        <w:rPr>
          <w:spacing w:val="-2"/>
          <w:sz w:val="22"/>
        </w:rPr>
        <w:t xml:space="preserve"> </w:t>
      </w:r>
      <w:r>
        <w:rPr>
          <w:sz w:val="22"/>
        </w:rPr>
        <w:t>important</w:t>
      </w:r>
      <w:r>
        <w:rPr>
          <w:spacing w:val="-3"/>
          <w:sz w:val="22"/>
        </w:rPr>
        <w:t xml:space="preserve"> </w:t>
      </w:r>
      <w:r>
        <w:rPr>
          <w:sz w:val="22"/>
        </w:rPr>
        <w:t>object</w:t>
      </w:r>
      <w:r>
        <w:rPr>
          <w:spacing w:val="-2"/>
          <w:sz w:val="22"/>
        </w:rPr>
        <w:t xml:space="preserve"> </w:t>
      </w:r>
      <w:r>
        <w:rPr>
          <w:sz w:val="22"/>
        </w:rPr>
        <w:t>defined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NumPy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N-dimensional</w:t>
      </w:r>
      <w:r>
        <w:rPr>
          <w:spacing w:val="-4"/>
          <w:sz w:val="22"/>
        </w:rPr>
        <w:t xml:space="preserve"> </w:t>
      </w:r>
      <w:r>
        <w:rPr>
          <w:sz w:val="22"/>
        </w:rPr>
        <w:t>array</w:t>
      </w:r>
      <w:r>
        <w:rPr>
          <w:spacing w:val="-5"/>
          <w:sz w:val="22"/>
        </w:rPr>
        <w:t xml:space="preserve"> </w:t>
      </w:r>
      <w:r>
        <w:rPr>
          <w:sz w:val="22"/>
        </w:rPr>
        <w:t>type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called?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1"/>
          <w:numId w:val="50"/>
        </w:numPr>
        <w:tabs>
          <w:tab w:val="left" w:pos="590"/>
        </w:tabs>
        <w:spacing w:before="0" w:after="0" w:line="240" w:lineRule="auto"/>
        <w:ind w:left="590" w:right="0" w:hanging="269"/>
        <w:jc w:val="left"/>
        <w:rPr>
          <w:sz w:val="22"/>
          <w:highlight w:val="yellow"/>
        </w:rPr>
      </w:pPr>
      <w:r>
        <w:rPr>
          <w:spacing w:val="-2"/>
          <w:sz w:val="22"/>
          <w:highlight w:val="yellow"/>
        </w:rPr>
        <w:t>ndarray</w:t>
      </w:r>
    </w:p>
    <w:p>
      <w:pPr>
        <w:pStyle w:val="7"/>
        <w:numPr>
          <w:ilvl w:val="1"/>
          <w:numId w:val="50"/>
        </w:numPr>
        <w:tabs>
          <w:tab w:val="left" w:pos="579"/>
        </w:tabs>
        <w:spacing w:before="179" w:after="0" w:line="240" w:lineRule="auto"/>
        <w:ind w:left="578" w:right="0" w:hanging="258"/>
        <w:jc w:val="left"/>
        <w:rPr>
          <w:sz w:val="22"/>
        </w:rPr>
      </w:pPr>
      <w:r>
        <w:rPr>
          <w:spacing w:val="-2"/>
          <w:sz w:val="22"/>
        </w:rPr>
        <w:t>narray</w:t>
      </w:r>
    </w:p>
    <w:p>
      <w:pPr>
        <w:pStyle w:val="7"/>
        <w:numPr>
          <w:ilvl w:val="1"/>
          <w:numId w:val="50"/>
        </w:numPr>
        <w:tabs>
          <w:tab w:val="left" w:pos="579"/>
        </w:tabs>
        <w:spacing w:before="182" w:after="0" w:line="240" w:lineRule="auto"/>
        <w:ind w:left="578" w:right="0" w:hanging="258"/>
        <w:jc w:val="left"/>
        <w:rPr>
          <w:sz w:val="22"/>
        </w:rPr>
      </w:pPr>
      <w:r>
        <w:rPr>
          <w:spacing w:val="-2"/>
          <w:sz w:val="22"/>
        </w:rPr>
        <w:t>nd_array</w:t>
      </w:r>
    </w:p>
    <w:p>
      <w:pPr>
        <w:pStyle w:val="7"/>
        <w:numPr>
          <w:ilvl w:val="1"/>
          <w:numId w:val="50"/>
        </w:numPr>
        <w:tabs>
          <w:tab w:val="left" w:pos="590"/>
        </w:tabs>
        <w:spacing w:before="179" w:after="0" w:line="240" w:lineRule="auto"/>
        <w:ind w:left="590" w:right="0" w:hanging="269"/>
        <w:jc w:val="left"/>
        <w:rPr>
          <w:sz w:val="22"/>
        </w:rPr>
      </w:pPr>
      <w:r>
        <w:rPr>
          <w:spacing w:val="-2"/>
          <w:sz w:val="22"/>
        </w:rPr>
        <w:t>darray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7"/>
        <w:numPr>
          <w:ilvl w:val="0"/>
          <w:numId w:val="50"/>
        </w:numPr>
        <w:tabs>
          <w:tab w:val="left" w:pos="487"/>
          <w:tab w:val="left" w:pos="3067"/>
        </w:tabs>
        <w:spacing w:before="0" w:after="0" w:line="259" w:lineRule="auto"/>
        <w:ind w:left="100" w:right="433" w:firstLine="55"/>
        <w:jc w:val="left"/>
        <w:rPr>
          <w:sz w:val="22"/>
        </w:rPr>
      </w:pPr>
      <w:r>
        <w:rPr>
          <w:sz w:val="22"/>
        </w:rPr>
        <w:t xml:space="preserve">If a dimension is given as </w:t>
      </w:r>
      <w:r>
        <w:rPr>
          <w:sz w:val="22"/>
          <w:u w:val="single"/>
        </w:rPr>
        <w:tab/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reshaping</w:t>
      </w:r>
      <w:r>
        <w:rPr>
          <w:spacing w:val="-3"/>
          <w:sz w:val="22"/>
        </w:rPr>
        <w:t xml:space="preserve"> </w:t>
      </w:r>
      <w:r>
        <w:rPr>
          <w:sz w:val="22"/>
        </w:rPr>
        <w:t>operation,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dimensions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automatically </w:t>
      </w:r>
      <w:r>
        <w:rPr>
          <w:spacing w:val="-2"/>
          <w:sz w:val="22"/>
        </w:rPr>
        <w:t>calculated.</w:t>
      </w:r>
    </w:p>
    <w:p>
      <w:pPr>
        <w:pStyle w:val="4"/>
        <w:rPr>
          <w:sz w:val="24"/>
        </w:rPr>
      </w:pPr>
    </w:p>
    <w:p>
      <w:pPr>
        <w:pStyle w:val="4"/>
        <w:spacing w:before="7"/>
        <w:rPr>
          <w:sz w:val="27"/>
        </w:rPr>
      </w:pPr>
    </w:p>
    <w:p>
      <w:pPr>
        <w:pStyle w:val="7"/>
        <w:numPr>
          <w:ilvl w:val="1"/>
          <w:numId w:val="50"/>
        </w:numPr>
        <w:tabs>
          <w:tab w:val="left" w:pos="646"/>
        </w:tabs>
        <w:spacing w:before="0" w:after="0" w:line="240" w:lineRule="auto"/>
        <w:ind w:left="645" w:right="0" w:hanging="270"/>
        <w:jc w:val="left"/>
        <w:rPr>
          <w:sz w:val="22"/>
        </w:rPr>
      </w:pPr>
      <w:r>
        <w:rPr>
          <w:spacing w:val="-4"/>
          <w:sz w:val="22"/>
        </w:rPr>
        <w:t>Zero</w:t>
      </w:r>
    </w:p>
    <w:p>
      <w:pPr>
        <w:pStyle w:val="7"/>
        <w:numPr>
          <w:ilvl w:val="1"/>
          <w:numId w:val="50"/>
        </w:numPr>
        <w:tabs>
          <w:tab w:val="left" w:pos="634"/>
        </w:tabs>
        <w:spacing w:before="179" w:after="0" w:line="240" w:lineRule="auto"/>
        <w:ind w:left="633" w:right="0" w:hanging="258"/>
        <w:jc w:val="left"/>
        <w:rPr>
          <w:sz w:val="22"/>
        </w:rPr>
      </w:pPr>
      <w:r>
        <w:rPr>
          <w:spacing w:val="-5"/>
          <w:sz w:val="22"/>
        </w:rPr>
        <w:t>One</w:t>
      </w:r>
    </w:p>
    <w:p>
      <w:pPr>
        <w:pStyle w:val="7"/>
        <w:numPr>
          <w:ilvl w:val="1"/>
          <w:numId w:val="50"/>
        </w:numPr>
        <w:tabs>
          <w:tab w:val="left" w:pos="634"/>
        </w:tabs>
        <w:spacing w:before="180" w:after="0" w:line="240" w:lineRule="auto"/>
        <w:ind w:left="633" w:right="0" w:hanging="258"/>
        <w:jc w:val="left"/>
        <w:rPr>
          <w:sz w:val="22"/>
          <w:highlight w:val="yellow"/>
        </w:rPr>
      </w:pPr>
      <w:r>
        <w:rPr>
          <w:sz w:val="22"/>
          <w:highlight w:val="yellow"/>
        </w:rPr>
        <w:t>Negative</w:t>
      </w:r>
      <w:r>
        <w:rPr>
          <w:spacing w:val="-7"/>
          <w:sz w:val="22"/>
          <w:highlight w:val="yellow"/>
        </w:rPr>
        <w:t xml:space="preserve"> </w:t>
      </w:r>
      <w:r>
        <w:rPr>
          <w:spacing w:val="-5"/>
          <w:sz w:val="22"/>
          <w:highlight w:val="yellow"/>
        </w:rPr>
        <w:t>one</w:t>
      </w:r>
    </w:p>
    <w:p>
      <w:pPr>
        <w:pStyle w:val="7"/>
        <w:numPr>
          <w:ilvl w:val="1"/>
          <w:numId w:val="50"/>
        </w:numPr>
        <w:tabs>
          <w:tab w:val="left" w:pos="646"/>
        </w:tabs>
        <w:spacing w:before="181" w:after="0" w:line="240" w:lineRule="auto"/>
        <w:ind w:left="645" w:right="0" w:hanging="270"/>
        <w:jc w:val="left"/>
        <w:rPr>
          <w:sz w:val="22"/>
        </w:rPr>
      </w:pPr>
      <w:r>
        <w:rPr>
          <w:spacing w:val="-2"/>
          <w:sz w:val="22"/>
        </w:rPr>
        <w:t>Infinite</w:t>
      </w:r>
    </w:p>
    <w:sectPr>
      <w:pgSz w:w="11910" w:h="16840"/>
      <w:pgMar w:top="1920" w:right="1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5">
    <w:nsid w:val="9239341B"/>
    <w:multiLevelType w:val="multilevel"/>
    <w:tmpl w:val="9239341B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6">
    <w:nsid w:val="9288B902"/>
    <w:multiLevelType w:val="multilevel"/>
    <w:tmpl w:val="9288B90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7">
    <w:nsid w:val="9C8AC8EF"/>
    <w:multiLevelType w:val="multilevel"/>
    <w:tmpl w:val="9C8AC8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8">
    <w:nsid w:val="B0F1ACD9"/>
    <w:multiLevelType w:val="multilevel"/>
    <w:tmpl w:val="B0F1ACD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9">
    <w:nsid w:val="B5E306ED"/>
    <w:multiLevelType w:val="multilevel"/>
    <w:tmpl w:val="B5E306ED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0">
    <w:nsid w:val="B8CEF35B"/>
    <w:multiLevelType w:val="multilevel"/>
    <w:tmpl w:val="B8CEF35B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1">
    <w:nsid w:val="BB64CFA9"/>
    <w:multiLevelType w:val="multilevel"/>
    <w:tmpl w:val="BB64CFA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2">
    <w:nsid w:val="BE923771"/>
    <w:multiLevelType w:val="multilevel"/>
    <w:tmpl w:val="BE923771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3">
    <w:nsid w:val="BF205925"/>
    <w:multiLevelType w:val="multilevel"/>
    <w:tmpl w:val="BF20592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4">
    <w:nsid w:val="C8879AEF"/>
    <w:multiLevelType w:val="multilevel"/>
    <w:tmpl w:val="C8879AE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5">
    <w:nsid w:val="CF092B84"/>
    <w:multiLevelType w:val="multilevel"/>
    <w:tmpl w:val="CF092B84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6">
    <w:nsid w:val="D7F9FE59"/>
    <w:multiLevelType w:val="multilevel"/>
    <w:tmpl w:val="D7F9FE5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7">
    <w:nsid w:val="DCBA6B53"/>
    <w:multiLevelType w:val="multilevel"/>
    <w:tmpl w:val="DCBA6B5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8">
    <w:nsid w:val="E093A4B0"/>
    <w:multiLevelType w:val="multilevel"/>
    <w:tmpl w:val="E093A4B0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19">
    <w:nsid w:val="F4B5D9F5"/>
    <w:multiLevelType w:val="multilevel"/>
    <w:tmpl w:val="F4B5D9F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0">
    <w:nsid w:val="F7735DC9"/>
    <w:multiLevelType w:val="multilevel"/>
    <w:tmpl w:val="F7735DC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1">
    <w:nsid w:val="0053208E"/>
    <w:multiLevelType w:val="multilevel"/>
    <w:tmpl w:val="0053208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2">
    <w:nsid w:val="0248C179"/>
    <w:multiLevelType w:val="multilevel"/>
    <w:tmpl w:val="0248C1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3">
    <w:nsid w:val="03D62ECE"/>
    <w:multiLevelType w:val="multilevel"/>
    <w:tmpl w:val="03D62EC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4">
    <w:nsid w:val="0E640482"/>
    <w:multiLevelType w:val="multilevel"/>
    <w:tmpl w:val="0E64048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5">
    <w:nsid w:val="1ACDE60F"/>
    <w:multiLevelType w:val="multilevel"/>
    <w:tmpl w:val="1ACDE60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6">
    <w:nsid w:val="243FCF68"/>
    <w:multiLevelType w:val="multilevel"/>
    <w:tmpl w:val="243FCF68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7">
    <w:nsid w:val="2470EC97"/>
    <w:multiLevelType w:val="multilevel"/>
    <w:tmpl w:val="2470EC9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8">
    <w:nsid w:val="25B654F3"/>
    <w:multiLevelType w:val="multilevel"/>
    <w:tmpl w:val="25B654F3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29">
    <w:nsid w:val="2A8F537B"/>
    <w:multiLevelType w:val="multilevel"/>
    <w:tmpl w:val="2A8F537B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0">
    <w:nsid w:val="30FC5B15"/>
    <w:multiLevelType w:val="multilevel"/>
    <w:tmpl w:val="30FC5B1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1">
    <w:nsid w:val="39A0D9AC"/>
    <w:multiLevelType w:val="multilevel"/>
    <w:tmpl w:val="39A0D9AC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2">
    <w:nsid w:val="46A08BB8"/>
    <w:multiLevelType w:val="multilevel"/>
    <w:tmpl w:val="46A08BB8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3">
    <w:nsid w:val="4C1BAE26"/>
    <w:multiLevelType w:val="multilevel"/>
    <w:tmpl w:val="4C1BAE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4">
    <w:nsid w:val="4C3D7A74"/>
    <w:multiLevelType w:val="multilevel"/>
    <w:tmpl w:val="4C3D7A74"/>
    <w:lvl w:ilvl="0" w:tentative="0">
      <w:start w:val="49"/>
      <w:numFmt w:val="decimal"/>
      <w:lvlText w:val="%1."/>
      <w:lvlJc w:val="left"/>
      <w:pPr>
        <w:ind w:left="486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590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4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3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6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29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93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5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9" w:hanging="269"/>
      </w:pPr>
      <w:rPr>
        <w:rFonts w:hint="default"/>
        <w:lang w:val="en-US" w:eastAsia="en-US" w:bidi="ar-SA"/>
      </w:rPr>
    </w:lvl>
  </w:abstractNum>
  <w:abstractNum w:abstractNumId="35">
    <w:nsid w:val="4D4DC07F"/>
    <w:multiLevelType w:val="multilevel"/>
    <w:tmpl w:val="4D4DC07F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6">
    <w:nsid w:val="4D94DA66"/>
    <w:multiLevelType w:val="multilevel"/>
    <w:tmpl w:val="4D94DA6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7">
    <w:nsid w:val="58765686"/>
    <w:multiLevelType w:val="multilevel"/>
    <w:tmpl w:val="5876568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8">
    <w:nsid w:val="59ADCABA"/>
    <w:multiLevelType w:val="multilevel"/>
    <w:tmpl w:val="59ADCABA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39">
    <w:nsid w:val="5A241D34"/>
    <w:multiLevelType w:val="multilevel"/>
    <w:tmpl w:val="5A241D34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0">
    <w:nsid w:val="5E29AB5A"/>
    <w:multiLevelType w:val="multilevel"/>
    <w:tmpl w:val="5E29AB5A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1">
    <w:nsid w:val="5FFFB1A7"/>
    <w:multiLevelType w:val="multilevel"/>
    <w:tmpl w:val="5FFFB1A7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2">
    <w:nsid w:val="60382F6E"/>
    <w:multiLevelType w:val="multilevel"/>
    <w:tmpl w:val="60382F6E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3">
    <w:nsid w:val="629F7852"/>
    <w:multiLevelType w:val="multilevel"/>
    <w:tmpl w:val="629F7852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4">
    <w:nsid w:val="72183CF9"/>
    <w:multiLevelType w:val="multilevel"/>
    <w:tmpl w:val="72183CF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5">
    <w:nsid w:val="74C28B35"/>
    <w:multiLevelType w:val="multilevel"/>
    <w:tmpl w:val="74C28B35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6">
    <w:nsid w:val="77ECEA79"/>
    <w:multiLevelType w:val="multilevel"/>
    <w:tmpl w:val="77ECEA7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7">
    <w:nsid w:val="79AA4FA4"/>
    <w:multiLevelType w:val="multilevel"/>
    <w:tmpl w:val="79AA4FA4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8">
    <w:nsid w:val="7C246926"/>
    <w:multiLevelType w:val="multilevel"/>
    <w:tmpl w:val="7C246926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abstractNum w:abstractNumId="49">
    <w:nsid w:val="7DEC2089"/>
    <w:multiLevelType w:val="multilevel"/>
    <w:tmpl w:val="7DEC2089"/>
    <w:lvl w:ilvl="0" w:tentative="0">
      <w:start w:val="1"/>
      <w:numFmt w:val="upperLetter"/>
      <w:lvlText w:val="%1)"/>
      <w:lvlJc w:val="left"/>
      <w:pPr>
        <w:ind w:left="608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8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7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88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23"/>
  </w:num>
  <w:num w:numId="7">
    <w:abstractNumId w:val="28"/>
  </w:num>
  <w:num w:numId="8">
    <w:abstractNumId w:val="44"/>
  </w:num>
  <w:num w:numId="9">
    <w:abstractNumId w:val="22"/>
  </w:num>
  <w:num w:numId="10">
    <w:abstractNumId w:val="5"/>
  </w:num>
  <w:num w:numId="11">
    <w:abstractNumId w:val="29"/>
  </w:num>
  <w:num w:numId="12">
    <w:abstractNumId w:val="39"/>
  </w:num>
  <w:num w:numId="13">
    <w:abstractNumId w:val="14"/>
  </w:num>
  <w:num w:numId="14">
    <w:abstractNumId w:val="35"/>
  </w:num>
  <w:num w:numId="15">
    <w:abstractNumId w:val="19"/>
  </w:num>
  <w:num w:numId="16">
    <w:abstractNumId w:val="27"/>
  </w:num>
  <w:num w:numId="17">
    <w:abstractNumId w:val="17"/>
  </w:num>
  <w:num w:numId="18">
    <w:abstractNumId w:val="16"/>
  </w:num>
  <w:num w:numId="19">
    <w:abstractNumId w:val="7"/>
  </w:num>
  <w:num w:numId="20">
    <w:abstractNumId w:val="33"/>
  </w:num>
  <w:num w:numId="21">
    <w:abstractNumId w:val="42"/>
  </w:num>
  <w:num w:numId="22">
    <w:abstractNumId w:val="24"/>
  </w:num>
  <w:num w:numId="23">
    <w:abstractNumId w:val="32"/>
  </w:num>
  <w:num w:numId="24">
    <w:abstractNumId w:val="8"/>
  </w:num>
  <w:num w:numId="25">
    <w:abstractNumId w:val="48"/>
  </w:num>
  <w:num w:numId="26">
    <w:abstractNumId w:val="46"/>
  </w:num>
  <w:num w:numId="27">
    <w:abstractNumId w:val="12"/>
  </w:num>
  <w:num w:numId="28">
    <w:abstractNumId w:val="43"/>
  </w:num>
  <w:num w:numId="29">
    <w:abstractNumId w:val="6"/>
  </w:num>
  <w:num w:numId="30">
    <w:abstractNumId w:val="31"/>
  </w:num>
  <w:num w:numId="31">
    <w:abstractNumId w:val="2"/>
  </w:num>
  <w:num w:numId="32">
    <w:abstractNumId w:val="37"/>
  </w:num>
  <w:num w:numId="33">
    <w:abstractNumId w:val="49"/>
  </w:num>
  <w:num w:numId="34">
    <w:abstractNumId w:val="0"/>
  </w:num>
  <w:num w:numId="35">
    <w:abstractNumId w:val="26"/>
  </w:num>
  <w:num w:numId="36">
    <w:abstractNumId w:val="36"/>
  </w:num>
  <w:num w:numId="37">
    <w:abstractNumId w:val="20"/>
  </w:num>
  <w:num w:numId="38">
    <w:abstractNumId w:val="18"/>
  </w:num>
  <w:num w:numId="39">
    <w:abstractNumId w:val="30"/>
  </w:num>
  <w:num w:numId="40">
    <w:abstractNumId w:val="47"/>
  </w:num>
  <w:num w:numId="41">
    <w:abstractNumId w:val="11"/>
  </w:num>
  <w:num w:numId="42">
    <w:abstractNumId w:val="4"/>
  </w:num>
  <w:num w:numId="43">
    <w:abstractNumId w:val="10"/>
  </w:num>
  <w:num w:numId="44">
    <w:abstractNumId w:val="40"/>
  </w:num>
  <w:num w:numId="45">
    <w:abstractNumId w:val="1"/>
  </w:num>
  <w:num w:numId="46">
    <w:abstractNumId w:val="25"/>
  </w:num>
  <w:num w:numId="47">
    <w:abstractNumId w:val="3"/>
  </w:num>
  <w:num w:numId="48">
    <w:abstractNumId w:val="41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DF2215"/>
    <w:rsid w:val="1AE9320B"/>
    <w:rsid w:val="2E690493"/>
    <w:rsid w:val="3AEE303E"/>
    <w:rsid w:val="65A65362"/>
    <w:rsid w:val="73724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99" w:right="16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79"/>
      <w:ind w:left="597" w:hanging="27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2023-06-20T17:24:00Z</dcterms:created>
  <dc:creator>Sachin Yadav</dc:creator>
  <cp:lastModifiedBy>Vasu Bhardwaj</cp:lastModifiedBy>
  <dcterms:modified xsi:type="dcterms:W3CDTF">2023-06-20T19:05:15Z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1033-11.2.0.11219</vt:lpwstr>
  </property>
  <property fmtid="{D5CDD505-2E9C-101B-9397-08002B2CF9AE}" pid="7" name="ICV">
    <vt:lpwstr>A1046499200C4CA98CC394A587F33F4F</vt:lpwstr>
  </property>
</Properties>
</file>